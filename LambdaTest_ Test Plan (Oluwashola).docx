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jc w:val="center"/>
        <w:rPr>
          <w:rFonts w:ascii="Times New Roman" w:hAnsi="Times New Roman" w:eastAsia="Times New Roman" w:cs="Times New Roman"/>
          <w:b/>
          <w:sz w:val="24"/>
          <w:szCs w:val="24"/>
        </w:rPr>
      </w:pPr>
    </w:p>
    <w:p>
      <w:pPr>
        <w:pageBreakBefore w:val="0"/>
        <w:jc w:val="center"/>
        <w:rPr>
          <w:rFonts w:ascii="Times New Roman" w:hAnsi="Times New Roman" w:eastAsia="Times New Roman" w:cs="Times New Roman"/>
          <w:b/>
          <w:sz w:val="24"/>
          <w:szCs w:val="24"/>
        </w:rPr>
      </w:pPr>
    </w:p>
    <w:p>
      <w:pPr>
        <w:pageBreakBefore w:val="0"/>
        <w:jc w:val="center"/>
        <w:rPr>
          <w:rFonts w:ascii="Times New Roman" w:hAnsi="Times New Roman" w:eastAsia="Times New Roman" w:cs="Times New Roman"/>
          <w:b/>
          <w:sz w:val="72"/>
          <w:szCs w:val="72"/>
        </w:rPr>
      </w:pPr>
    </w:p>
    <w:p>
      <w:pPr>
        <w:pageBreakBefore w:val="0"/>
        <w:jc w:val="center"/>
        <w:rPr>
          <w:rFonts w:ascii="Times New Roman" w:hAnsi="Times New Roman" w:eastAsia="Times New Roman" w:cs="Times New Roman"/>
          <w:b/>
          <w:sz w:val="72"/>
          <w:szCs w:val="72"/>
        </w:rPr>
      </w:pPr>
    </w:p>
    <w:p>
      <w:pPr>
        <w:pageBreakBefore w:val="0"/>
        <w:jc w:val="center"/>
        <w:rPr>
          <w:rFonts w:ascii="Times New Roman" w:hAnsi="Times New Roman" w:eastAsia="Times New Roman" w:cs="Times New Roman"/>
          <w:b/>
          <w:sz w:val="72"/>
          <w:szCs w:val="72"/>
        </w:rPr>
      </w:pPr>
      <w:r>
        <w:rPr>
          <w:rFonts w:ascii="Times New Roman" w:hAnsi="Times New Roman" w:eastAsia="Times New Roman" w:cs="Times New Roman"/>
          <w:b/>
          <w:sz w:val="72"/>
          <w:szCs w:val="72"/>
          <w:rtl w:val="0"/>
        </w:rPr>
        <w:t>LAMBDATE</w:t>
      </w:r>
      <w:r>
        <w:rPr>
          <w:rFonts w:hint="default" w:ascii="Times New Roman" w:hAnsi="Times New Roman" w:eastAsia="Times New Roman" w:cs="Times New Roman"/>
          <w:b/>
          <w:sz w:val="72"/>
          <w:szCs w:val="72"/>
          <w:rtl w:val="0"/>
          <w:lang w:val="en-US"/>
        </w:rPr>
        <w:t>ST</w:t>
      </w:r>
      <w:r>
        <w:rPr>
          <w:rFonts w:ascii="Times New Roman" w:hAnsi="Times New Roman" w:eastAsia="Times New Roman" w:cs="Times New Roman"/>
          <w:b/>
          <w:sz w:val="72"/>
          <w:szCs w:val="72"/>
          <w:rtl w:val="0"/>
        </w:rPr>
        <w:t xml:space="preserve"> </w:t>
      </w:r>
    </w:p>
    <w:p>
      <w:pPr>
        <w:pageBreakBefore w:val="0"/>
        <w:jc w:val="center"/>
        <w:rPr>
          <w:rFonts w:ascii="Times New Roman" w:hAnsi="Times New Roman" w:eastAsia="Times New Roman" w:cs="Times New Roman"/>
          <w:b/>
          <w:sz w:val="72"/>
          <w:szCs w:val="72"/>
        </w:rPr>
      </w:pPr>
    </w:p>
    <w:p>
      <w:pPr>
        <w:pageBreakBefore w:val="0"/>
        <w:jc w:val="center"/>
        <w:rPr>
          <w:rFonts w:ascii="Times New Roman" w:hAnsi="Times New Roman" w:eastAsia="Times New Roman" w:cs="Times New Roman"/>
          <w:b/>
          <w:sz w:val="72"/>
          <w:szCs w:val="72"/>
        </w:rPr>
      </w:pPr>
    </w:p>
    <w:p>
      <w:pPr>
        <w:pageBreakBefore w:val="0"/>
        <w:jc w:val="center"/>
        <w:rPr>
          <w:rFonts w:ascii="Times New Roman" w:hAnsi="Times New Roman" w:eastAsia="Times New Roman" w:cs="Times New Roman"/>
          <w:b/>
          <w:sz w:val="72"/>
          <w:szCs w:val="72"/>
        </w:rPr>
      </w:pPr>
    </w:p>
    <w:p>
      <w:pPr>
        <w:pageBreakBefore w:val="0"/>
        <w:jc w:val="center"/>
        <w:rPr>
          <w:rFonts w:ascii="Times New Roman" w:hAnsi="Times New Roman" w:eastAsia="Times New Roman" w:cs="Times New Roman"/>
          <w:b/>
          <w:sz w:val="72"/>
          <w:szCs w:val="72"/>
        </w:rPr>
      </w:pPr>
      <w:r>
        <w:rPr>
          <w:rFonts w:ascii="Times New Roman" w:hAnsi="Times New Roman" w:eastAsia="Times New Roman" w:cs="Times New Roman"/>
          <w:b/>
          <w:sz w:val="72"/>
          <w:szCs w:val="72"/>
          <w:rtl w:val="0"/>
        </w:rPr>
        <w:t>TEST PLAN</w:t>
      </w:r>
      <w:bookmarkStart w:id="23" w:name="_GoBack"/>
      <w:bookmarkEnd w:id="23"/>
    </w:p>
    <w:p>
      <w:pPr>
        <w:pageBreakBefore w:val="0"/>
        <w:jc w:val="both"/>
        <w:rPr>
          <w:rFonts w:ascii="Times New Roman" w:hAnsi="Times New Roman" w:eastAsia="Times New Roman" w:cs="Times New Roman"/>
          <w:b/>
          <w:sz w:val="24"/>
          <w:szCs w:val="24"/>
        </w:rPr>
      </w:pPr>
    </w:p>
    <w:p>
      <w:pPr>
        <w:pageBreakBefore w:val="0"/>
        <w:jc w:val="both"/>
        <w:rPr>
          <w:rFonts w:ascii="Times New Roman" w:hAnsi="Times New Roman" w:eastAsia="Times New Roman" w:cs="Times New Roman"/>
          <w:b/>
          <w:sz w:val="24"/>
          <w:szCs w:val="24"/>
        </w:rPr>
      </w:pPr>
    </w:p>
    <w:p>
      <w:pPr>
        <w:pageBreakBefore w:val="0"/>
        <w:jc w:val="both"/>
        <w:rPr>
          <w:rFonts w:ascii="Times New Roman" w:hAnsi="Times New Roman" w:eastAsia="Times New Roman" w:cs="Times New Roman"/>
          <w:b/>
          <w:sz w:val="24"/>
          <w:szCs w:val="24"/>
        </w:rPr>
      </w:pPr>
    </w:p>
    <w:p>
      <w:pPr>
        <w:pageBreakBefore w:val="0"/>
        <w:jc w:val="both"/>
        <w:rPr>
          <w:rFonts w:ascii="Times New Roman" w:hAnsi="Times New Roman" w:eastAsia="Times New Roman" w:cs="Times New Roman"/>
          <w:b/>
          <w:sz w:val="24"/>
          <w:szCs w:val="24"/>
        </w:rPr>
      </w:pPr>
    </w:p>
    <w:p>
      <w:pPr>
        <w:pageBreakBefore w:val="0"/>
        <w:jc w:val="both"/>
        <w:rPr>
          <w:rFonts w:ascii="Times New Roman" w:hAnsi="Times New Roman" w:eastAsia="Times New Roman" w:cs="Times New Roman"/>
          <w:b/>
          <w:sz w:val="24"/>
          <w:szCs w:val="24"/>
        </w:rPr>
      </w:pPr>
    </w:p>
    <w:p>
      <w:pPr>
        <w:pageBreakBefore w:val="0"/>
        <w:jc w:val="both"/>
        <w:rPr>
          <w:rFonts w:ascii="Times New Roman" w:hAnsi="Times New Roman" w:eastAsia="Times New Roman" w:cs="Times New Roman"/>
          <w:b/>
          <w:sz w:val="24"/>
          <w:szCs w:val="24"/>
        </w:rPr>
      </w:pPr>
    </w:p>
    <w:p>
      <w:pPr>
        <w:pageBreakBefore w:val="0"/>
        <w:jc w:val="both"/>
        <w:rPr>
          <w:rFonts w:ascii="Times New Roman" w:hAnsi="Times New Roman" w:eastAsia="Times New Roman" w:cs="Times New Roman"/>
          <w:b/>
          <w:sz w:val="24"/>
          <w:szCs w:val="24"/>
        </w:rPr>
      </w:pPr>
    </w:p>
    <w:p>
      <w:pPr>
        <w:pageBreakBefore w:val="0"/>
        <w:jc w:val="both"/>
        <w:rPr>
          <w:rFonts w:ascii="Times New Roman" w:hAnsi="Times New Roman" w:eastAsia="Times New Roman" w:cs="Times New Roman"/>
          <w:b/>
          <w:sz w:val="24"/>
          <w:szCs w:val="24"/>
        </w:rPr>
      </w:pPr>
      <w:r>
        <w:br w:type="page"/>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0" w:after="120" w:line="276"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0" w:name="_heading=h.cqjfsfb6f76e" w:colFirst="0" w:colLast="0"/>
      <w:bookmarkEnd w:id="0"/>
      <w:r>
        <w:rPr>
          <w:rFonts w:ascii="Times New Roman" w:hAnsi="Times New Roman" w:eastAsia="Times New Roman" w:cs="Times New Roman"/>
          <w:b w:val="0"/>
          <w:i w:val="0"/>
          <w:smallCaps w:val="0"/>
          <w:strike w:val="0"/>
          <w:color w:val="000000"/>
          <w:sz w:val="24"/>
          <w:szCs w:val="24"/>
          <w:u w:val="none"/>
          <w:shd w:val="clear" w:fill="auto"/>
          <w:vertAlign w:val="baseline"/>
          <w:rtl w:val="0"/>
        </w:rPr>
        <w:t>TABLE OF CONTENTS</w:t>
      </w:r>
    </w:p>
    <w:p>
      <w:pPr>
        <w:pageBreakBefore w:val="0"/>
        <w:numPr>
          <w:ilvl w:val="0"/>
          <w:numId w:val="1"/>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Introduction</w:t>
      </w:r>
    </w:p>
    <w:p>
      <w:pPr>
        <w:numPr>
          <w:ilvl w:val="0"/>
          <w:numId w:val="2"/>
        </w:numPr>
        <w:ind w:left="108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Purpose</w:t>
      </w:r>
    </w:p>
    <w:p>
      <w:pPr>
        <w:numPr>
          <w:ilvl w:val="0"/>
          <w:numId w:val="2"/>
        </w:numPr>
        <w:ind w:left="108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Project Overview</w:t>
      </w:r>
    </w:p>
    <w:p>
      <w:pPr>
        <w:numPr>
          <w:ilvl w:val="0"/>
          <w:numId w:val="2"/>
        </w:numPr>
        <w:ind w:left="108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Key Functionality</w:t>
      </w:r>
    </w:p>
    <w:p>
      <w:pPr>
        <w:ind w:left="1440" w:firstLine="0"/>
        <w:jc w:val="both"/>
        <w:rPr>
          <w:rFonts w:ascii="Times New Roman" w:hAnsi="Times New Roman" w:eastAsia="Times New Roman" w:cs="Times New Roman"/>
          <w:sz w:val="24"/>
          <w:szCs w:val="24"/>
        </w:rPr>
      </w:pPr>
    </w:p>
    <w:p>
      <w:pPr>
        <w:numPr>
          <w:ilvl w:val="0"/>
          <w:numId w:val="1"/>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Test Strategy</w:t>
      </w:r>
    </w:p>
    <w:p>
      <w:pPr>
        <w:numPr>
          <w:ilvl w:val="0"/>
          <w:numId w:val="3"/>
        </w:numPr>
        <w:ind w:left="108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Test objective</w:t>
      </w:r>
    </w:p>
    <w:p>
      <w:pPr>
        <w:numPr>
          <w:ilvl w:val="0"/>
          <w:numId w:val="3"/>
        </w:numPr>
        <w:ind w:left="108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Test Assumptions.</w:t>
      </w:r>
    </w:p>
    <w:p>
      <w:pPr>
        <w:numPr>
          <w:ilvl w:val="0"/>
          <w:numId w:val="3"/>
        </w:numPr>
        <w:ind w:left="108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Test Principles</w:t>
      </w:r>
    </w:p>
    <w:p>
      <w:pPr>
        <w:numPr>
          <w:ilvl w:val="0"/>
          <w:numId w:val="3"/>
        </w:numPr>
        <w:ind w:left="108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Scope And Levels Of Testing</w:t>
      </w:r>
    </w:p>
    <w:p>
      <w:pPr>
        <w:numPr>
          <w:ilvl w:val="0"/>
          <w:numId w:val="3"/>
        </w:numPr>
        <w:ind w:left="108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Test Deliverables</w:t>
      </w:r>
    </w:p>
    <w:p>
      <w:pPr>
        <w:ind w:left="1080" w:hanging="360"/>
        <w:jc w:val="both"/>
        <w:rPr>
          <w:rFonts w:ascii="Times New Roman" w:hAnsi="Times New Roman" w:eastAsia="Times New Roman" w:cs="Times New Roman"/>
          <w:sz w:val="24"/>
          <w:szCs w:val="24"/>
        </w:rPr>
      </w:pPr>
    </w:p>
    <w:p>
      <w:pPr>
        <w:numPr>
          <w:ilvl w:val="0"/>
          <w:numId w:val="1"/>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Execution Strategy</w:t>
      </w:r>
    </w:p>
    <w:p>
      <w:pPr>
        <w:numPr>
          <w:ilvl w:val="0"/>
          <w:numId w:val="4"/>
        </w:numPr>
        <w:ind w:left="108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Entry and Exit criteria</w:t>
      </w:r>
    </w:p>
    <w:p>
      <w:pPr>
        <w:numPr>
          <w:ilvl w:val="0"/>
          <w:numId w:val="4"/>
        </w:numPr>
        <w:ind w:left="108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Test Cycles</w:t>
      </w:r>
    </w:p>
    <w:p>
      <w:pPr>
        <w:numPr>
          <w:ilvl w:val="0"/>
          <w:numId w:val="4"/>
        </w:numPr>
        <w:ind w:left="108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Validation and Defect Management</w:t>
      </w:r>
    </w:p>
    <w:p>
      <w:pPr>
        <w:numPr>
          <w:ilvl w:val="0"/>
          <w:numId w:val="4"/>
        </w:numPr>
        <w:ind w:left="108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Defect Tracking and Reporting</w:t>
      </w:r>
    </w:p>
    <w:p>
      <w:pPr>
        <w:ind w:left="1440" w:firstLine="0"/>
        <w:jc w:val="both"/>
        <w:rPr>
          <w:rFonts w:ascii="Times New Roman" w:hAnsi="Times New Roman" w:eastAsia="Times New Roman" w:cs="Times New Roman"/>
          <w:sz w:val="24"/>
          <w:szCs w:val="24"/>
        </w:rPr>
      </w:pPr>
    </w:p>
    <w:p>
      <w:pPr>
        <w:numPr>
          <w:ilvl w:val="0"/>
          <w:numId w:val="1"/>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Test Management Process</w:t>
      </w:r>
    </w:p>
    <w:p>
      <w:pPr>
        <w:numPr>
          <w:ilvl w:val="0"/>
          <w:numId w:val="5"/>
        </w:numPr>
        <w:ind w:left="108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Role Expectations</w:t>
      </w:r>
    </w:p>
    <w:p>
      <w:pPr>
        <w:numPr>
          <w:ilvl w:val="0"/>
          <w:numId w:val="5"/>
        </w:numPr>
        <w:ind w:left="108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Test Planning (Test Lead)</w:t>
      </w:r>
    </w:p>
    <w:p>
      <w:pPr>
        <w:numPr>
          <w:ilvl w:val="0"/>
          <w:numId w:val="5"/>
        </w:numPr>
        <w:ind w:left="108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Test Team</w:t>
      </w:r>
    </w:p>
    <w:p>
      <w:pPr>
        <w:numPr>
          <w:ilvl w:val="0"/>
          <w:numId w:val="5"/>
        </w:numPr>
        <w:ind w:left="108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Test Lead</w:t>
      </w:r>
    </w:p>
    <w:p>
      <w:pPr>
        <w:numPr>
          <w:ilvl w:val="0"/>
          <w:numId w:val="5"/>
        </w:numPr>
        <w:ind w:left="108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Development Team</w:t>
      </w:r>
    </w:p>
    <w:p>
      <w:pPr>
        <w:ind w:left="2160" w:firstLine="0"/>
        <w:jc w:val="both"/>
        <w:rPr>
          <w:rFonts w:ascii="Times New Roman" w:hAnsi="Times New Roman" w:eastAsia="Times New Roman" w:cs="Times New Roman"/>
          <w:sz w:val="24"/>
          <w:szCs w:val="24"/>
        </w:rPr>
      </w:pPr>
    </w:p>
    <w:p>
      <w:pPr>
        <w:numPr>
          <w:ilvl w:val="0"/>
          <w:numId w:val="1"/>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Resources/Roles &amp; Responsibilities</w:t>
      </w:r>
    </w:p>
    <w:p>
      <w:pPr>
        <w:ind w:left="720" w:firstLine="0"/>
        <w:jc w:val="both"/>
        <w:rPr>
          <w:rFonts w:ascii="Times New Roman" w:hAnsi="Times New Roman" w:eastAsia="Times New Roman" w:cs="Times New Roman"/>
          <w:sz w:val="24"/>
          <w:szCs w:val="24"/>
        </w:rPr>
      </w:pPr>
    </w:p>
    <w:p>
      <w:pPr>
        <w:numPr>
          <w:ilvl w:val="0"/>
          <w:numId w:val="1"/>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Tools</w:t>
      </w:r>
    </w:p>
    <w:p>
      <w:pPr>
        <w:ind w:left="720" w:firstLine="0"/>
        <w:jc w:val="both"/>
        <w:rPr>
          <w:rFonts w:ascii="Times New Roman" w:hAnsi="Times New Roman" w:eastAsia="Times New Roman" w:cs="Times New Roman"/>
          <w:sz w:val="24"/>
          <w:szCs w:val="24"/>
        </w:rPr>
      </w:pPr>
    </w:p>
    <w:p>
      <w:pPr>
        <w:numPr>
          <w:ilvl w:val="0"/>
          <w:numId w:val="1"/>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Approvals</w:t>
      </w:r>
    </w:p>
    <w:p>
      <w:pPr>
        <w:ind w:left="720" w:firstLine="0"/>
        <w:jc w:val="both"/>
        <w:rPr>
          <w:rFonts w:ascii="Times New Roman" w:hAnsi="Times New Roman" w:eastAsia="Times New Roman" w:cs="Times New Roman"/>
          <w:sz w:val="24"/>
          <w:szCs w:val="24"/>
        </w:rPr>
      </w:pPr>
    </w:p>
    <w:p>
      <w:pPr>
        <w:numPr>
          <w:ilvl w:val="0"/>
          <w:numId w:val="1"/>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Terms/Acronyms</w:t>
      </w:r>
    </w:p>
    <w:p>
      <w:pPr>
        <w:pageBreakBefore w:val="0"/>
        <w:jc w:val="both"/>
        <w:rPr>
          <w:rFonts w:ascii="Times New Roman" w:hAnsi="Times New Roman" w:eastAsia="Times New Roman" w:cs="Times New Roman"/>
          <w:sz w:val="24"/>
          <w:szCs w:val="24"/>
        </w:rPr>
      </w:pP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0" w:after="120" w:line="276" w:lineRule="auto"/>
        <w:ind w:left="72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bookmarkStart w:id="1" w:name="_heading=h.yicz6gu10p9j" w:colFirst="0" w:colLast="0"/>
      <w:bookmarkEnd w:id="1"/>
      <w:r>
        <w:br w:type="page"/>
      </w:r>
    </w:p>
    <w:p>
      <w:pPr>
        <w:keepNext/>
        <w:keepLines/>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400" w:after="120" w:line="276" w:lineRule="auto"/>
        <w:ind w:left="720" w:right="0" w:hanging="360"/>
        <w:jc w:val="both"/>
        <w:rPr>
          <w:rFonts w:ascii="Times New Roman" w:hAnsi="Times New Roman" w:eastAsia="Times New Roman" w:cs="Times New Roman"/>
          <w:b/>
          <w:i w:val="0"/>
          <w:smallCaps w:val="0"/>
          <w:strike w:val="0"/>
          <w:color w:val="000000"/>
          <w:sz w:val="40"/>
          <w:szCs w:val="40"/>
          <w:u w:val="none"/>
          <w:shd w:val="clear" w:fill="auto"/>
          <w:vertAlign w:val="baseline"/>
        </w:rPr>
      </w:pPr>
      <w:bookmarkStart w:id="2" w:name="_heading=h.v3jsmvl6x9pe" w:colFirst="0" w:colLast="0"/>
      <w:bookmarkEnd w:id="2"/>
      <w:r>
        <w:rPr>
          <w:rFonts w:ascii="Times New Roman" w:hAnsi="Times New Roman" w:eastAsia="Times New Roman" w:cs="Times New Roman"/>
          <w:b/>
          <w:i w:val="0"/>
          <w:smallCaps w:val="0"/>
          <w:strike w:val="0"/>
          <w:color w:val="000000"/>
          <w:sz w:val="24"/>
          <w:szCs w:val="24"/>
          <w:u w:val="none"/>
          <w:shd w:val="clear" w:fill="auto"/>
          <w:vertAlign w:val="baseline"/>
          <w:rtl w:val="0"/>
        </w:rPr>
        <w:t>INTRODUCTION</w:t>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12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bookmarkStart w:id="3" w:name="_heading=h.5z2kuemq4c3y" w:colFirst="0" w:colLast="0"/>
      <w:bookmarkEnd w:id="3"/>
      <w:r>
        <w:rPr>
          <w:rFonts w:ascii="Times New Roman" w:hAnsi="Times New Roman" w:eastAsia="Times New Roman" w:cs="Times New Roman"/>
          <w:b/>
          <w:i w:val="0"/>
          <w:smallCaps w:val="0"/>
          <w:strike w:val="0"/>
          <w:color w:val="000000"/>
          <w:sz w:val="24"/>
          <w:szCs w:val="24"/>
          <w:u w:val="none"/>
          <w:shd w:val="clear" w:fill="auto"/>
          <w:vertAlign w:val="baseline"/>
          <w:rtl w:val="0"/>
        </w:rPr>
        <w:t>Purpose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test plan document describes the testing approach and overall framework that will drive the testing of Lambdatest Webapp. This has been created to facilitate communication within the team members. This document describes approaches and methodologies that will apply to the testing of the Lambdatest Webapp.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It includes the objectives, test responsibilities, entry and exit criteria, scope, schedule major milestones, entry and exit criteria and approach. This document has clearly identified what the test deliverables will be, and what is deemed in and out of scope.The document introduces:</w:t>
      </w:r>
    </w:p>
    <w:p>
      <w:pPr>
        <w:jc w:val="both"/>
        <w:rPr>
          <w:rFonts w:ascii="Times New Roman" w:hAnsi="Times New Roman" w:eastAsia="Times New Roman" w:cs="Times New Roman"/>
          <w:sz w:val="24"/>
          <w:szCs w:val="24"/>
        </w:rPr>
      </w:pPr>
    </w:p>
    <w:p>
      <w:pPr>
        <w:numPr>
          <w:ilvl w:val="0"/>
          <w:numId w:val="7"/>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tl w:val="0"/>
        </w:rPr>
        <w:t>Test Strategy:</w:t>
      </w: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sz w:val="24"/>
          <w:szCs w:val="24"/>
          <w:rtl w:val="0"/>
        </w:rPr>
        <w:t>rules the test will be based on, including the givens of the project (e.g. start / end dates, objectives, assumptions); description of the process to set up a valid test (e.g. entry/exit criteria, creation of test cases, specific tasks to perform, scheduling, data strategy).</w:t>
      </w:r>
    </w:p>
    <w:p>
      <w:pPr>
        <w:numPr>
          <w:ilvl w:val="0"/>
          <w:numId w:val="7"/>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tl w:val="0"/>
        </w:rPr>
        <w:t>Execution Strategy</w:t>
      </w:r>
      <w:r>
        <w:rPr>
          <w:rFonts w:ascii="Times New Roman" w:hAnsi="Times New Roman" w:eastAsia="Times New Roman" w:cs="Times New Roman"/>
          <w:sz w:val="24"/>
          <w:szCs w:val="24"/>
          <w:rtl w:val="0"/>
        </w:rPr>
        <w:t>: describes how the test will be performed and process to identify and report defects, and to fix and implement fixes.</w:t>
      </w:r>
    </w:p>
    <w:p>
      <w:pPr>
        <w:numPr>
          <w:ilvl w:val="0"/>
          <w:numId w:val="7"/>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tl w:val="0"/>
        </w:rPr>
        <w:t>Test Management:</w:t>
      </w:r>
      <w:r>
        <w:rPr>
          <w:rFonts w:ascii="Times New Roman" w:hAnsi="Times New Roman" w:eastAsia="Times New Roman" w:cs="Times New Roman"/>
          <w:sz w:val="24"/>
          <w:szCs w:val="24"/>
          <w:rtl w:val="0"/>
        </w:rPr>
        <w:t xml:space="preserve"> process to handle the logistics of the test and all the events that come up during execution (e.g. communications, escalation procedures, risk and mitigation, team roster)</w:t>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12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bookmarkStart w:id="4" w:name="_heading=h.cdb49yh1dzl0" w:colFirst="0" w:colLast="0"/>
      <w:bookmarkEnd w:id="4"/>
      <w:r>
        <w:rPr>
          <w:rFonts w:ascii="Times New Roman" w:hAnsi="Times New Roman" w:eastAsia="Times New Roman" w:cs="Times New Roman"/>
          <w:b/>
          <w:i w:val="0"/>
          <w:smallCaps w:val="0"/>
          <w:strike w:val="0"/>
          <w:color w:val="000000"/>
          <w:sz w:val="24"/>
          <w:szCs w:val="24"/>
          <w:u w:val="none"/>
          <w:shd w:val="clear" w:fill="auto"/>
          <w:vertAlign w:val="baseline"/>
          <w:rtl w:val="0"/>
        </w:rPr>
        <w:t>Project Overview</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Lambatest is an ecommerce application which bridges the link between sellers and customers of Tech devices. It includes a carting system, a payment system and a delivery system.</w:t>
      </w:r>
    </w:p>
    <w:p>
      <w:pPr>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color w:val="0B0C0D"/>
          <w:sz w:val="24"/>
          <w:szCs w:val="24"/>
          <w:highlight w:val="white"/>
        </w:rPr>
      </w:pPr>
      <w:r>
        <w:rPr>
          <w:rFonts w:ascii="Times New Roman" w:hAnsi="Times New Roman" w:eastAsia="Times New Roman" w:cs="Times New Roman"/>
          <w:b/>
          <w:color w:val="0B0C0D"/>
          <w:sz w:val="24"/>
          <w:szCs w:val="24"/>
          <w:highlight w:val="white"/>
          <w:rtl w:val="0"/>
        </w:rPr>
        <w:t>Key Functionality to be Tested</w:t>
      </w:r>
    </w:p>
    <w:p>
      <w:pPr>
        <w:numPr>
          <w:ilvl w:val="0"/>
          <w:numId w:val="8"/>
        </w:numPr>
        <w:ind w:left="720" w:hanging="360"/>
        <w:jc w:val="both"/>
        <w:rPr>
          <w:rFonts w:ascii="Times New Roman" w:hAnsi="Times New Roman" w:eastAsia="Times New Roman" w:cs="Times New Roman"/>
          <w:color w:val="0B0C0D"/>
          <w:sz w:val="24"/>
          <w:szCs w:val="24"/>
          <w:highlight w:val="white"/>
        </w:rPr>
      </w:pPr>
      <w:r>
        <w:rPr>
          <w:rFonts w:ascii="Times New Roman" w:hAnsi="Times New Roman" w:eastAsia="Times New Roman" w:cs="Times New Roman"/>
          <w:color w:val="0B0C0D"/>
          <w:sz w:val="24"/>
          <w:szCs w:val="24"/>
          <w:highlight w:val="white"/>
          <w:u w:val="single"/>
          <w:rtl w:val="0"/>
        </w:rPr>
        <w:t>User Registration</w:t>
      </w:r>
    </w:p>
    <w:p>
      <w:pPr>
        <w:numPr>
          <w:ilvl w:val="0"/>
          <w:numId w:val="9"/>
        </w:numPr>
        <w:ind w:left="1440" w:hanging="360"/>
        <w:jc w:val="both"/>
        <w:rPr>
          <w:rFonts w:ascii="Times New Roman" w:hAnsi="Times New Roman" w:eastAsia="Times New Roman" w:cs="Times New Roman"/>
          <w:color w:val="0B0C0D"/>
          <w:sz w:val="24"/>
          <w:szCs w:val="24"/>
          <w:highlight w:val="white"/>
        </w:rPr>
      </w:pPr>
      <w:r>
        <w:rPr>
          <w:rFonts w:ascii="Times New Roman" w:hAnsi="Times New Roman" w:eastAsia="Times New Roman" w:cs="Times New Roman"/>
          <w:color w:val="0B0C0D"/>
          <w:sz w:val="24"/>
          <w:szCs w:val="24"/>
          <w:highlight w:val="white"/>
          <w:rtl w:val="0"/>
        </w:rPr>
        <w:t>User.</w:t>
      </w:r>
    </w:p>
    <w:p>
      <w:pPr>
        <w:numPr>
          <w:ilvl w:val="0"/>
          <w:numId w:val="8"/>
        </w:numPr>
        <w:ind w:left="720" w:hanging="360"/>
        <w:jc w:val="both"/>
        <w:rPr>
          <w:rFonts w:ascii="Times New Roman" w:hAnsi="Times New Roman" w:eastAsia="Times New Roman" w:cs="Times New Roman"/>
          <w:color w:val="0B0C0D"/>
          <w:sz w:val="24"/>
          <w:szCs w:val="24"/>
          <w:highlight w:val="white"/>
        </w:rPr>
      </w:pPr>
      <w:r>
        <w:rPr>
          <w:rFonts w:ascii="Times New Roman" w:hAnsi="Times New Roman" w:eastAsia="Times New Roman" w:cs="Times New Roman"/>
          <w:color w:val="0B0C0D"/>
          <w:sz w:val="24"/>
          <w:szCs w:val="24"/>
          <w:highlight w:val="white"/>
          <w:u w:val="single"/>
          <w:rtl w:val="0"/>
        </w:rPr>
        <w:t>User Login</w:t>
      </w:r>
    </w:p>
    <w:p>
      <w:pPr>
        <w:numPr>
          <w:ilvl w:val="0"/>
          <w:numId w:val="10"/>
        </w:numPr>
        <w:ind w:left="1440" w:hanging="360"/>
        <w:jc w:val="both"/>
        <w:rPr>
          <w:rFonts w:ascii="Times New Roman" w:hAnsi="Times New Roman" w:eastAsia="Times New Roman" w:cs="Times New Roman"/>
          <w:color w:val="0B0C0D"/>
          <w:sz w:val="24"/>
          <w:szCs w:val="24"/>
          <w:highlight w:val="white"/>
        </w:rPr>
      </w:pPr>
      <w:r>
        <w:rPr>
          <w:rFonts w:ascii="Times New Roman" w:hAnsi="Times New Roman" w:eastAsia="Times New Roman" w:cs="Times New Roman"/>
          <w:color w:val="0B0C0D"/>
          <w:sz w:val="24"/>
          <w:szCs w:val="24"/>
          <w:highlight w:val="white"/>
          <w:rtl w:val="0"/>
        </w:rPr>
        <w:t xml:space="preserve">User </w:t>
      </w:r>
    </w:p>
    <w:p>
      <w:pPr>
        <w:jc w:val="both"/>
        <w:rPr>
          <w:rFonts w:ascii="Times New Roman" w:hAnsi="Times New Roman" w:eastAsia="Times New Roman" w:cs="Times New Roman"/>
          <w:color w:val="0B0C0D"/>
          <w:sz w:val="24"/>
          <w:szCs w:val="24"/>
          <w:highlight w:val="white"/>
        </w:rPr>
      </w:pPr>
    </w:p>
    <w:p>
      <w:pPr>
        <w:jc w:val="both"/>
        <w:rPr>
          <w:rFonts w:ascii="Times New Roman" w:hAnsi="Times New Roman" w:eastAsia="Times New Roman" w:cs="Times New Roman"/>
          <w:color w:val="0B0C0D"/>
          <w:sz w:val="24"/>
          <w:szCs w:val="24"/>
          <w:highlight w:val="white"/>
        </w:rPr>
      </w:pPr>
    </w:p>
    <w:p>
      <w:pPr>
        <w:numPr>
          <w:ilvl w:val="0"/>
          <w:numId w:val="8"/>
        </w:numPr>
        <w:ind w:left="720" w:hanging="360"/>
        <w:jc w:val="both"/>
        <w:rPr>
          <w:rFonts w:ascii="Times New Roman" w:hAnsi="Times New Roman" w:eastAsia="Times New Roman" w:cs="Times New Roman"/>
          <w:color w:val="0B0C0D"/>
          <w:sz w:val="24"/>
          <w:szCs w:val="24"/>
          <w:highlight w:val="white"/>
        </w:rPr>
      </w:pPr>
      <w:r>
        <w:rPr>
          <w:rFonts w:ascii="Times New Roman" w:hAnsi="Times New Roman" w:eastAsia="Times New Roman" w:cs="Times New Roman"/>
          <w:color w:val="0B0C0D"/>
          <w:sz w:val="24"/>
          <w:szCs w:val="24"/>
          <w:highlight w:val="white"/>
          <w:u w:val="single"/>
          <w:rtl w:val="0"/>
        </w:rPr>
        <w:t>Search Functionality</w:t>
      </w:r>
    </w:p>
    <w:p>
      <w:pPr>
        <w:numPr>
          <w:ilvl w:val="0"/>
          <w:numId w:val="11"/>
        </w:numPr>
        <w:ind w:left="1440" w:hanging="360"/>
        <w:jc w:val="both"/>
        <w:rPr>
          <w:rFonts w:ascii="Times New Roman" w:hAnsi="Times New Roman" w:eastAsia="Times New Roman" w:cs="Times New Roman"/>
          <w:color w:val="0B0C0D"/>
          <w:sz w:val="24"/>
          <w:szCs w:val="24"/>
          <w:highlight w:val="white"/>
        </w:rPr>
      </w:pPr>
      <w:r>
        <w:rPr>
          <w:rFonts w:ascii="Times New Roman" w:hAnsi="Times New Roman" w:eastAsia="Times New Roman" w:cs="Times New Roman"/>
          <w:color w:val="0B0C0D"/>
          <w:sz w:val="24"/>
          <w:szCs w:val="24"/>
          <w:highlight w:val="white"/>
          <w:rtl w:val="0"/>
        </w:rPr>
        <w:t xml:space="preserve">Service </w:t>
      </w:r>
    </w:p>
    <w:p>
      <w:pPr>
        <w:numPr>
          <w:ilvl w:val="0"/>
          <w:numId w:val="8"/>
        </w:numPr>
        <w:ind w:left="720" w:hanging="360"/>
        <w:jc w:val="both"/>
        <w:rPr>
          <w:rFonts w:ascii="Times New Roman" w:hAnsi="Times New Roman" w:eastAsia="Times New Roman" w:cs="Times New Roman"/>
          <w:color w:val="0B0C0D"/>
          <w:sz w:val="24"/>
          <w:szCs w:val="24"/>
          <w:highlight w:val="white"/>
        </w:rPr>
      </w:pPr>
      <w:r>
        <w:rPr>
          <w:rFonts w:ascii="Times New Roman" w:hAnsi="Times New Roman" w:eastAsia="Times New Roman" w:cs="Times New Roman"/>
          <w:color w:val="0B0C0D"/>
          <w:sz w:val="24"/>
          <w:szCs w:val="24"/>
          <w:highlight w:val="white"/>
          <w:u w:val="single"/>
          <w:rtl w:val="0"/>
        </w:rPr>
        <w:t>Add to Cart functionality</w:t>
      </w:r>
    </w:p>
    <w:p>
      <w:pPr>
        <w:numPr>
          <w:ilvl w:val="0"/>
          <w:numId w:val="12"/>
        </w:numPr>
        <w:ind w:left="1440" w:hanging="360"/>
        <w:jc w:val="both"/>
        <w:rPr>
          <w:rFonts w:ascii="Times New Roman" w:hAnsi="Times New Roman" w:eastAsia="Times New Roman" w:cs="Times New Roman"/>
          <w:color w:val="0B0C0D"/>
          <w:sz w:val="24"/>
          <w:szCs w:val="24"/>
          <w:highlight w:val="white"/>
        </w:rPr>
      </w:pPr>
      <w:r>
        <w:rPr>
          <w:rFonts w:ascii="Times New Roman" w:hAnsi="Times New Roman" w:eastAsia="Times New Roman" w:cs="Times New Roman"/>
          <w:color w:val="0B0C0D"/>
          <w:sz w:val="24"/>
          <w:szCs w:val="24"/>
          <w:highlight w:val="white"/>
          <w:rtl w:val="0"/>
        </w:rPr>
        <w:t xml:space="preserve">Airlines, </w:t>
      </w:r>
    </w:p>
    <w:p>
      <w:pPr>
        <w:keepNext/>
        <w:keepLines/>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400" w:after="120" w:line="276" w:lineRule="auto"/>
        <w:ind w:left="720" w:right="0" w:hanging="360"/>
        <w:jc w:val="both"/>
        <w:rPr>
          <w:rFonts w:ascii="Times New Roman" w:hAnsi="Times New Roman" w:eastAsia="Times New Roman" w:cs="Times New Roman"/>
          <w:b/>
          <w:i w:val="0"/>
          <w:smallCaps w:val="0"/>
          <w:strike w:val="0"/>
          <w:color w:val="000000"/>
          <w:sz w:val="40"/>
          <w:szCs w:val="40"/>
          <w:u w:val="none"/>
          <w:shd w:val="clear" w:fill="auto"/>
          <w:vertAlign w:val="baseline"/>
        </w:rPr>
      </w:pPr>
      <w:bookmarkStart w:id="5" w:name="_heading=h.d82d1mn6xinz" w:colFirst="0" w:colLast="0"/>
      <w:bookmarkEnd w:id="5"/>
      <w:r>
        <w:rPr>
          <w:rFonts w:ascii="Times New Roman" w:hAnsi="Times New Roman" w:eastAsia="Times New Roman" w:cs="Times New Roman"/>
          <w:b/>
          <w:i w:val="0"/>
          <w:smallCaps w:val="0"/>
          <w:strike w:val="0"/>
          <w:color w:val="000000"/>
          <w:sz w:val="24"/>
          <w:szCs w:val="24"/>
          <w:u w:val="none"/>
          <w:shd w:val="clear" w:fill="auto"/>
          <w:vertAlign w:val="baseline"/>
          <w:rtl w:val="0"/>
        </w:rPr>
        <w:t>TEST STRATEGY</w:t>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12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bookmarkStart w:id="6" w:name="_heading=h.bimimgxm6ewo" w:colFirst="0" w:colLast="0"/>
      <w:bookmarkEnd w:id="6"/>
      <w:r>
        <w:rPr>
          <w:rFonts w:ascii="Times New Roman" w:hAnsi="Times New Roman" w:eastAsia="Times New Roman" w:cs="Times New Roman"/>
          <w:b/>
          <w:i w:val="0"/>
          <w:smallCaps w:val="0"/>
          <w:strike w:val="0"/>
          <w:color w:val="000000"/>
          <w:sz w:val="24"/>
          <w:szCs w:val="24"/>
          <w:u w:val="none"/>
          <w:shd w:val="clear" w:fill="auto"/>
          <w:vertAlign w:val="baseline"/>
          <w:rtl w:val="0"/>
        </w:rPr>
        <w:t>Test Objectives</w:t>
      </w:r>
    </w:p>
    <w:p>
      <w:pPr>
        <w:numPr>
          <w:ilvl w:val="0"/>
          <w:numId w:val="13"/>
        </w:numPr>
        <w:ind w:left="720" w:hanging="360"/>
        <w:rPr>
          <w:rFonts w:ascii="Times New Roman" w:hAnsi="Times New Roman" w:eastAsia="Times New Roman" w:cs="Times New Roman"/>
          <w:b/>
          <w:sz w:val="24"/>
          <w:szCs w:val="24"/>
          <w:u w:val="none"/>
        </w:rPr>
      </w:pPr>
      <w:r>
        <w:rPr>
          <w:rFonts w:ascii="Times New Roman" w:hAnsi="Times New Roman" w:eastAsia="Times New Roman" w:cs="Times New Roman"/>
          <w:b/>
          <w:sz w:val="24"/>
          <w:szCs w:val="24"/>
          <w:rtl w:val="0"/>
        </w:rPr>
        <w:t>Primary Objectives</w:t>
      </w:r>
    </w:p>
    <w:p>
      <w:pPr>
        <w:jc w:val="both"/>
        <w:rPr>
          <w:rFonts w:ascii="Times New Roman" w:hAnsi="Times New Roman" w:eastAsia="Times New Roman" w:cs="Times New Roman"/>
          <w:color w:val="0B0C0D"/>
          <w:sz w:val="24"/>
          <w:szCs w:val="24"/>
          <w:highlight w:val="white"/>
        </w:rPr>
      </w:pPr>
      <w:r>
        <w:rPr>
          <w:rFonts w:ascii="Times New Roman" w:hAnsi="Times New Roman" w:eastAsia="Times New Roman" w:cs="Times New Roman"/>
          <w:color w:val="0B0C0D"/>
          <w:sz w:val="24"/>
          <w:szCs w:val="24"/>
          <w:highlight w:val="white"/>
          <w:rtl w:val="0"/>
        </w:rPr>
        <w:t>The primary objective of the test is to assure that the Lambdatest Web application meets the full requirements, including quality requirements (functional and non-functional requirements) and fit metrics for each quality requirement, works according to business specifications, satisfies the use case scenarios and maintains the quality of the product. At the end of the project test cycle, the end users/client should find that the project has met or exceeded all of their expectations as detailed in the requirements.</w:t>
      </w:r>
    </w:p>
    <w:p>
      <w:pPr>
        <w:jc w:val="both"/>
        <w:rPr>
          <w:rFonts w:ascii="Times New Roman" w:hAnsi="Times New Roman" w:eastAsia="Times New Roman" w:cs="Times New Roman"/>
          <w:color w:val="0B0C0D"/>
          <w:sz w:val="24"/>
          <w:szCs w:val="24"/>
          <w:highlight w:val="white"/>
        </w:rPr>
      </w:pPr>
    </w:p>
    <w:p>
      <w:pPr>
        <w:numPr>
          <w:ilvl w:val="0"/>
          <w:numId w:val="14"/>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b/>
          <w:sz w:val="24"/>
          <w:szCs w:val="24"/>
          <w:rtl w:val="0"/>
        </w:rPr>
        <w:t>Secondary Objectives</w:t>
      </w:r>
      <w:r>
        <w:rPr>
          <w:rFonts w:ascii="Times New Roman" w:hAnsi="Times New Roman" w:eastAsia="Times New Roman" w:cs="Times New Roman"/>
          <w:sz w:val="24"/>
          <w:szCs w:val="24"/>
          <w:rtl w:val="0"/>
        </w:rPr>
        <w:t xml:space="preserve">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secondary objective of testing will be to identify and expose all issues with associated risks and communicate all known issues to the project team. As an objective, this requires careful and methodical testing of the application to ensure all areas of the system are scrutinized and all bugs found are reported.</w:t>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120" w:line="276" w:lineRule="auto"/>
        <w:ind w:left="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bookmarkStart w:id="7" w:name="_heading=h.k643y950lx2w" w:colFirst="0" w:colLast="0"/>
      <w:bookmarkEnd w:id="7"/>
      <w:r>
        <w:rPr>
          <w:rFonts w:ascii="Times New Roman" w:hAnsi="Times New Roman" w:eastAsia="Times New Roman" w:cs="Times New Roman"/>
          <w:b/>
          <w:i w:val="0"/>
          <w:smallCaps w:val="0"/>
          <w:strike w:val="0"/>
          <w:color w:val="000000"/>
          <w:sz w:val="24"/>
          <w:szCs w:val="24"/>
          <w:u w:val="none"/>
          <w:shd w:val="clear" w:fill="auto"/>
          <w:vertAlign w:val="baseline"/>
          <w:rtl w:val="0"/>
        </w:rPr>
        <w:t>Test Assumptions</w:t>
      </w: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b/>
          <w:sz w:val="24"/>
          <w:szCs w:val="24"/>
          <w:u w:val="single"/>
          <w:rtl w:val="0"/>
        </w:rPr>
        <w:t>General</w:t>
      </w:r>
    </w:p>
    <w:p>
      <w:pPr>
        <w:numPr>
          <w:ilvl w:val="0"/>
          <w:numId w:val="15"/>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Test Team will be provided with access to Webapp link</w:t>
      </w:r>
    </w:p>
    <w:p>
      <w:pPr>
        <w:numPr>
          <w:ilvl w:val="0"/>
          <w:numId w:val="15"/>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Test case design activities will be performed by QA team </w:t>
      </w:r>
    </w:p>
    <w:p>
      <w:pPr>
        <w:numPr>
          <w:ilvl w:val="0"/>
          <w:numId w:val="15"/>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Test environment and preparation activities will be owned by Dev Team </w:t>
      </w:r>
    </w:p>
    <w:p>
      <w:pPr>
        <w:numPr>
          <w:ilvl w:val="0"/>
          <w:numId w:val="15"/>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Manager will review and sign-off all test deliverables</w:t>
      </w:r>
    </w:p>
    <w:p>
      <w:pPr>
        <w:numPr>
          <w:ilvl w:val="0"/>
          <w:numId w:val="15"/>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project Manager will provide test planning, test design and test execution support </w:t>
      </w:r>
    </w:p>
    <w:p>
      <w:pPr>
        <w:numPr>
          <w:ilvl w:val="0"/>
          <w:numId w:val="15"/>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Exploratory Testing would be carried out once the app is ready for testing </w:t>
      </w:r>
    </w:p>
    <w:p>
      <w:pPr>
        <w:numPr>
          <w:ilvl w:val="0"/>
          <w:numId w:val="15"/>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Defects would come along with a snapshot JPEG format or Url links.</w:t>
      </w:r>
    </w:p>
    <w:p>
      <w:pPr>
        <w:numPr>
          <w:ilvl w:val="0"/>
          <w:numId w:val="15"/>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Test team will manage the testing effort with close coordination with  the PM.</w:t>
      </w:r>
    </w:p>
    <w:p>
      <w:pPr>
        <w:numPr>
          <w:ilvl w:val="0"/>
          <w:numId w:val="15"/>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team has the knowledge and experience necessary, or has received adequate training in the system, the project and the testing processes.</w:t>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120" w:line="276" w:lineRule="auto"/>
        <w:ind w:left="0" w:right="0" w:firstLine="0"/>
        <w:jc w:val="both"/>
        <w:rPr>
          <w:rFonts w:ascii="Arial" w:hAnsi="Arial" w:eastAsia="Arial" w:cs="Arial"/>
          <w:b w:val="0"/>
          <w:i w:val="0"/>
          <w:smallCaps w:val="0"/>
          <w:strike w:val="0"/>
          <w:color w:val="000000"/>
          <w:sz w:val="32"/>
          <w:szCs w:val="32"/>
          <w:u w:val="none"/>
          <w:shd w:val="clear" w:fill="auto"/>
          <w:vertAlign w:val="baseline"/>
        </w:rPr>
      </w:pPr>
      <w:bookmarkStart w:id="8" w:name="_heading=h.rxokw43gplk3" w:colFirst="0" w:colLast="0"/>
      <w:bookmarkEnd w:id="8"/>
      <w:r>
        <w:rPr>
          <w:rFonts w:ascii="Times New Roman" w:hAnsi="Times New Roman" w:eastAsia="Times New Roman" w:cs="Times New Roman"/>
          <w:b/>
          <w:i w:val="0"/>
          <w:smallCaps w:val="0"/>
          <w:strike w:val="0"/>
          <w:color w:val="000000"/>
          <w:sz w:val="24"/>
          <w:szCs w:val="24"/>
          <w:u w:val="none"/>
          <w:shd w:val="clear" w:fill="auto"/>
          <w:vertAlign w:val="baseline"/>
          <w:rtl w:val="0"/>
        </w:rPr>
        <w:t>Test Principles</w:t>
      </w:r>
      <w:r>
        <w:rPr>
          <w:rFonts w:ascii="Arial" w:hAnsi="Arial" w:eastAsia="Arial" w:cs="Arial"/>
          <w:b w:val="0"/>
          <w:i w:val="0"/>
          <w:smallCaps w:val="0"/>
          <w:strike w:val="0"/>
          <w:color w:val="000000"/>
          <w:sz w:val="32"/>
          <w:szCs w:val="32"/>
          <w:u w:val="none"/>
          <w:shd w:val="clear" w:fill="auto"/>
          <w:vertAlign w:val="baseline"/>
          <w:rtl w:val="0"/>
        </w:rPr>
        <w:t xml:space="preserve"> </w:t>
      </w:r>
    </w:p>
    <w:p>
      <w:pPr>
        <w:numPr>
          <w:ilvl w:val="0"/>
          <w:numId w:val="16"/>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Testing will be focused on meeting the business objectives, cost efficiency, and quality.</w:t>
      </w:r>
    </w:p>
    <w:p>
      <w:pPr>
        <w:numPr>
          <w:ilvl w:val="0"/>
          <w:numId w:val="16"/>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Testing processes will be well defined, yet flexible, with the ability to change as needed. </w:t>
      </w:r>
    </w:p>
    <w:p>
      <w:pPr>
        <w:numPr>
          <w:ilvl w:val="0"/>
          <w:numId w:val="16"/>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Testing is not divided into phases. Testing is done once to cover end to end. </w:t>
      </w:r>
    </w:p>
    <w:p>
      <w:pPr>
        <w:numPr>
          <w:ilvl w:val="0"/>
          <w:numId w:val="16"/>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There will be an entrance and exit criteria.</w:t>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120" w:line="276" w:lineRule="auto"/>
        <w:ind w:left="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bookmarkStart w:id="9" w:name="_heading=h.iecp9pxw2tj2" w:colFirst="0" w:colLast="0"/>
      <w:bookmarkEnd w:id="9"/>
      <w:r>
        <w:rPr>
          <w:rFonts w:ascii="Times New Roman" w:hAnsi="Times New Roman" w:eastAsia="Times New Roman" w:cs="Times New Roman"/>
          <w:b/>
          <w:i w:val="0"/>
          <w:smallCaps w:val="0"/>
          <w:strike w:val="0"/>
          <w:color w:val="000000"/>
          <w:sz w:val="24"/>
          <w:szCs w:val="24"/>
          <w:u w:val="none"/>
          <w:shd w:val="clear" w:fill="auto"/>
          <w:vertAlign w:val="baseline"/>
          <w:rtl w:val="0"/>
        </w:rPr>
        <w:t>Scope and Levels of Testing</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document mainly targets the GUI testing and validating data in report output as per Requirements Specifications provided by Client.</w:t>
      </w: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For this test. Only E2E manual functional and non functional tests will be carried out. No Automation or Security testing within the phase of this test process. </w:t>
      </w:r>
    </w:p>
    <w:p>
      <w:pPr>
        <w:jc w:val="both"/>
        <w:rPr>
          <w:rFonts w:ascii="Times New Roman" w:hAnsi="Times New Roman" w:eastAsia="Times New Roman" w:cs="Times New Roman"/>
          <w:sz w:val="24"/>
          <w:szCs w:val="24"/>
        </w:rPr>
      </w:pPr>
    </w:p>
    <w:p>
      <w:pPr>
        <w:numPr>
          <w:ilvl w:val="0"/>
          <w:numId w:val="17"/>
        </w:numPr>
        <w:ind w:left="720" w:hanging="360"/>
        <w:jc w:val="both"/>
        <w:rPr>
          <w:rFonts w:ascii="Times New Roman" w:hAnsi="Times New Roman" w:eastAsia="Times New Roman" w:cs="Times New Roman"/>
          <w:b/>
          <w:sz w:val="24"/>
          <w:szCs w:val="24"/>
          <w:u w:val="none"/>
        </w:rPr>
      </w:pPr>
      <w:r>
        <w:rPr>
          <w:rFonts w:ascii="Times New Roman" w:hAnsi="Times New Roman" w:eastAsia="Times New Roman" w:cs="Times New Roman"/>
          <w:b/>
          <w:sz w:val="24"/>
          <w:szCs w:val="24"/>
          <w:rtl w:val="0"/>
        </w:rPr>
        <w:t xml:space="preserve">Exploratory </w:t>
      </w: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PURPOSE</w:t>
      </w:r>
      <w:r>
        <w:rPr>
          <w:rFonts w:ascii="Times New Roman" w:hAnsi="Times New Roman" w:eastAsia="Times New Roman" w:cs="Times New Roman"/>
          <w:b/>
          <w:sz w:val="24"/>
          <w:szCs w:val="24"/>
          <w:rtl w:val="0"/>
        </w:rPr>
        <w:t>:</w:t>
      </w:r>
      <w:r>
        <w:rPr>
          <w:rFonts w:ascii="Times New Roman" w:hAnsi="Times New Roman" w:eastAsia="Times New Roman" w:cs="Times New Roman"/>
          <w:sz w:val="24"/>
          <w:szCs w:val="24"/>
          <w:rtl w:val="0"/>
        </w:rPr>
        <w:t xml:space="preserve"> the purpose of this test is to make sure critical defects are removed before the next levels of testing can start.</w:t>
      </w: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SCOPE:</w:t>
      </w:r>
      <w:r>
        <w:rPr>
          <w:rFonts w:ascii="Times New Roman" w:hAnsi="Times New Roman" w:eastAsia="Times New Roman" w:cs="Times New Roman"/>
          <w:sz w:val="24"/>
          <w:szCs w:val="24"/>
          <w:rtl w:val="0"/>
        </w:rPr>
        <w:t xml:space="preserve"> First level navigation, and front end features</w:t>
      </w: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TESTERS</w:t>
      </w:r>
      <w:r>
        <w:rPr>
          <w:rFonts w:ascii="Times New Roman" w:hAnsi="Times New Roman" w:eastAsia="Times New Roman" w:cs="Times New Roman"/>
          <w:b/>
          <w:sz w:val="24"/>
          <w:szCs w:val="24"/>
          <w:rtl w:val="0"/>
        </w:rPr>
        <w:t>:</w:t>
      </w:r>
      <w:r>
        <w:rPr>
          <w:rFonts w:ascii="Times New Roman" w:hAnsi="Times New Roman" w:eastAsia="Times New Roman" w:cs="Times New Roman"/>
          <w:sz w:val="24"/>
          <w:szCs w:val="24"/>
          <w:rtl w:val="0"/>
        </w:rPr>
        <w:t xml:space="preserve"> Testing team. </w:t>
      </w: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METHOD:</w:t>
      </w:r>
      <w:r>
        <w:rPr>
          <w:rFonts w:ascii="Times New Roman" w:hAnsi="Times New Roman" w:eastAsia="Times New Roman" w:cs="Times New Roman"/>
          <w:sz w:val="24"/>
          <w:szCs w:val="24"/>
          <w:rtl w:val="0"/>
        </w:rPr>
        <w:t xml:space="preserve"> This exploratory testing is carried out in the application without any test scripts and documentation. </w:t>
      </w: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TIMING:</w:t>
      </w:r>
      <w:r>
        <w:rPr>
          <w:rFonts w:ascii="Times New Roman" w:hAnsi="Times New Roman" w:eastAsia="Times New Roman" w:cs="Times New Roman"/>
          <w:sz w:val="24"/>
          <w:szCs w:val="24"/>
          <w:rtl w:val="0"/>
        </w:rPr>
        <w:t xml:space="preserve"> at the beginning of the test.</w:t>
      </w:r>
    </w:p>
    <w:p>
      <w:pPr>
        <w:jc w:val="both"/>
        <w:rPr>
          <w:rFonts w:ascii="Times New Roman" w:hAnsi="Times New Roman" w:eastAsia="Times New Roman" w:cs="Times New Roman"/>
          <w:sz w:val="24"/>
          <w:szCs w:val="24"/>
        </w:rPr>
      </w:pPr>
    </w:p>
    <w:p>
      <w:pPr>
        <w:numPr>
          <w:ilvl w:val="0"/>
          <w:numId w:val="18"/>
        </w:numPr>
        <w:ind w:left="720" w:hanging="360"/>
        <w:jc w:val="both"/>
        <w:rPr>
          <w:rFonts w:ascii="Times New Roman" w:hAnsi="Times New Roman" w:eastAsia="Times New Roman" w:cs="Times New Roman"/>
          <w:b/>
          <w:sz w:val="24"/>
          <w:szCs w:val="24"/>
          <w:u w:val="none"/>
        </w:rPr>
      </w:pPr>
      <w:r>
        <w:rPr>
          <w:rFonts w:ascii="Times New Roman" w:hAnsi="Times New Roman" w:eastAsia="Times New Roman" w:cs="Times New Roman"/>
          <w:b/>
          <w:sz w:val="24"/>
          <w:szCs w:val="24"/>
          <w:rtl w:val="0"/>
        </w:rPr>
        <w:t>Functional Test</w:t>
      </w: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PURPOSE</w:t>
      </w:r>
      <w:r>
        <w:rPr>
          <w:rFonts w:ascii="Times New Roman" w:hAnsi="Times New Roman" w:eastAsia="Times New Roman" w:cs="Times New Roman"/>
          <w:b/>
          <w:sz w:val="24"/>
          <w:szCs w:val="24"/>
          <w:rtl w:val="0"/>
        </w:rPr>
        <w:t>:</w:t>
      </w:r>
      <w:r>
        <w:rPr>
          <w:rFonts w:ascii="Times New Roman" w:hAnsi="Times New Roman" w:eastAsia="Times New Roman" w:cs="Times New Roman"/>
          <w:sz w:val="24"/>
          <w:szCs w:val="24"/>
          <w:rtl w:val="0"/>
        </w:rPr>
        <w:t xml:space="preserve"> Functional testing will be performed to check the functions of the application. The functional testing is carried out by feeding the input and validates the output from the application. </w:t>
      </w: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SCOPE</w:t>
      </w:r>
      <w:r>
        <w:rPr>
          <w:rFonts w:ascii="Times New Roman" w:hAnsi="Times New Roman" w:eastAsia="Times New Roman" w:cs="Times New Roman"/>
          <w:sz w:val="24"/>
          <w:szCs w:val="24"/>
          <w:rtl w:val="0"/>
        </w:rPr>
        <w:t xml:space="preserve">: An excel test case sheet would be created for this purpose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u w:val="single"/>
          <w:rtl w:val="0"/>
        </w:rPr>
        <w:t>TESTERS:</w:t>
      </w:r>
      <w:r>
        <w:rPr>
          <w:rFonts w:ascii="Times New Roman" w:hAnsi="Times New Roman" w:eastAsia="Times New Roman" w:cs="Times New Roman"/>
          <w:sz w:val="24"/>
          <w:szCs w:val="24"/>
          <w:rtl w:val="0"/>
        </w:rPr>
        <w:t xml:space="preserve"> Testing Team. </w:t>
      </w: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METHOD</w:t>
      </w:r>
      <w:r>
        <w:rPr>
          <w:rFonts w:ascii="Times New Roman" w:hAnsi="Times New Roman" w:eastAsia="Times New Roman" w:cs="Times New Roman"/>
          <w:sz w:val="24"/>
          <w:szCs w:val="24"/>
          <w:rtl w:val="0"/>
        </w:rPr>
        <w:t xml:space="preserve">: The test will be performed according to Functional scripts, which are stored in the test case sheet. </w:t>
      </w: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TIMING</w:t>
      </w:r>
      <w:r>
        <w:rPr>
          <w:rFonts w:ascii="Times New Roman" w:hAnsi="Times New Roman" w:eastAsia="Times New Roman" w:cs="Times New Roman"/>
          <w:sz w:val="24"/>
          <w:szCs w:val="24"/>
          <w:rtl w:val="0"/>
        </w:rPr>
        <w:t>: Done alongside Exploratory</w:t>
      </w:r>
    </w:p>
    <w:p>
      <w:pPr>
        <w:jc w:val="both"/>
        <w:rPr>
          <w:rFonts w:ascii="Times New Roman" w:hAnsi="Times New Roman" w:eastAsia="Times New Roman" w:cs="Times New Roman"/>
          <w:sz w:val="24"/>
          <w:szCs w:val="24"/>
        </w:rPr>
      </w:pPr>
    </w:p>
    <w:p>
      <w:pPr>
        <w:numPr>
          <w:ilvl w:val="0"/>
          <w:numId w:val="19"/>
        </w:numPr>
        <w:ind w:left="720" w:hanging="360"/>
        <w:jc w:val="both"/>
        <w:rPr>
          <w:rFonts w:ascii="Times New Roman" w:hAnsi="Times New Roman" w:eastAsia="Times New Roman" w:cs="Times New Roman"/>
          <w:b/>
          <w:sz w:val="24"/>
          <w:szCs w:val="24"/>
          <w:u w:val="none"/>
        </w:rPr>
      </w:pPr>
      <w:r>
        <w:rPr>
          <w:rFonts w:ascii="Times New Roman" w:hAnsi="Times New Roman" w:eastAsia="Times New Roman" w:cs="Times New Roman"/>
          <w:b/>
          <w:sz w:val="24"/>
          <w:szCs w:val="24"/>
          <w:u w:val="single"/>
          <w:rtl w:val="0"/>
        </w:rPr>
        <w:t xml:space="preserve">Test Acceptance Criteria </w:t>
      </w:r>
    </w:p>
    <w:p>
      <w:pPr>
        <w:numPr>
          <w:ilvl w:val="0"/>
          <w:numId w:val="20"/>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Approved Functional Specification document, Use case documents must be available prior to the start of the test phase.</w:t>
      </w:r>
    </w:p>
    <w:p>
      <w:pPr>
        <w:numPr>
          <w:ilvl w:val="0"/>
          <w:numId w:val="20"/>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Development completed, unit tested with pass status and results shared to Testing team to avoid duplicate defects</w:t>
      </w:r>
    </w:p>
    <w:p>
      <w:pPr>
        <w:numPr>
          <w:ilvl w:val="0"/>
          <w:numId w:val="20"/>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Test application in ready to use state.</w:t>
      </w:r>
    </w:p>
    <w:p>
      <w:pPr>
        <w:jc w:val="both"/>
        <w:rPr>
          <w:rFonts w:ascii="Times New Roman" w:hAnsi="Times New Roman" w:eastAsia="Times New Roman" w:cs="Times New Roman"/>
          <w:b/>
          <w:sz w:val="24"/>
          <w:szCs w:val="24"/>
        </w:rPr>
      </w:pPr>
    </w:p>
    <w:p>
      <w:pPr>
        <w:numPr>
          <w:ilvl w:val="0"/>
          <w:numId w:val="21"/>
        </w:numPr>
        <w:ind w:left="720"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Test Deliverables</w:t>
      </w:r>
    </w:p>
    <w:tbl>
      <w:tblPr>
        <w:tblStyle w:val="23"/>
        <w:tblW w:w="976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45"/>
        <w:gridCol w:w="2445"/>
        <w:gridCol w:w="2445"/>
        <w:gridCol w:w="24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Deliverable name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Author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Reviewer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Test plan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Test lead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Sign Off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Functional test cases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Test team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Sign off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Logging Defects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Test team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Teamlead/ programming lead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Test closure report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Test lead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product manager</w:t>
            </w:r>
          </w:p>
        </w:tc>
      </w:tr>
    </w:tbl>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120" w:line="276" w:lineRule="auto"/>
        <w:ind w:left="0" w:right="0" w:firstLine="0"/>
        <w:jc w:val="both"/>
        <w:rPr>
          <w:rFonts w:ascii="Times New Roman" w:hAnsi="Times New Roman" w:eastAsia="Times New Roman" w:cs="Times New Roman"/>
          <w:b/>
          <w:i w:val="0"/>
          <w:smallCaps w:val="0"/>
          <w:strike w:val="0"/>
          <w:color w:val="000000"/>
          <w:sz w:val="24"/>
          <w:szCs w:val="24"/>
          <w:u w:val="single"/>
          <w:shd w:val="clear" w:fill="auto"/>
          <w:vertAlign w:val="baseline"/>
        </w:rPr>
      </w:pPr>
      <w:bookmarkStart w:id="10" w:name="_heading=h.hm6db4kz5u5f" w:colFirst="0" w:colLast="0"/>
      <w:bookmarkEnd w:id="10"/>
      <w:r>
        <w:rPr>
          <w:rFonts w:ascii="Times New Roman" w:hAnsi="Times New Roman" w:eastAsia="Times New Roman" w:cs="Times New Roman"/>
          <w:b/>
          <w:i w:val="0"/>
          <w:smallCaps w:val="0"/>
          <w:strike w:val="0"/>
          <w:color w:val="000000"/>
          <w:sz w:val="24"/>
          <w:szCs w:val="24"/>
          <w:u w:val="none"/>
          <w:shd w:val="clear" w:fill="auto"/>
          <w:vertAlign w:val="baseline"/>
          <w:rtl w:val="0"/>
        </w:rPr>
        <w:t>Test Deliverables</w:t>
      </w:r>
    </w:p>
    <w:tbl>
      <w:tblPr>
        <w:tblStyle w:val="2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2340"/>
        <w:gridCol w:w="2340"/>
        <w:gridCol w:w="23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b/>
                <w:sz w:val="24"/>
                <w:szCs w:val="24"/>
                <w:u w:val="single"/>
              </w:rPr>
            </w:pPr>
          </w:p>
          <w:p>
            <w:pPr>
              <w:widowControl w:val="0"/>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Deliverable name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Author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Reviewer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Test Report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Test Team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Sign off</w:t>
            </w:r>
          </w:p>
        </w:tc>
      </w:tr>
    </w:tbl>
    <w:p>
      <w:pPr>
        <w:jc w:val="both"/>
        <w:rPr>
          <w:rFonts w:ascii="Times New Roman" w:hAnsi="Times New Roman" w:eastAsia="Times New Roman" w:cs="Times New Roman"/>
          <w:b/>
          <w:sz w:val="24"/>
          <w:szCs w:val="24"/>
          <w:u w:val="single"/>
        </w:rPr>
      </w:pPr>
    </w:p>
    <w:p>
      <w:pPr>
        <w:jc w:val="both"/>
        <w:rPr>
          <w:rFonts w:ascii="Times New Roman" w:hAnsi="Times New Roman" w:eastAsia="Times New Roman" w:cs="Times New Roman"/>
          <w:b/>
          <w:sz w:val="24"/>
          <w:szCs w:val="24"/>
          <w:u w:val="single"/>
        </w:rPr>
      </w:pPr>
    </w:p>
    <w:p>
      <w:pPr>
        <w:keepNext/>
        <w:keepLines/>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400" w:after="120" w:line="276" w:lineRule="auto"/>
        <w:ind w:left="720" w:right="0" w:hanging="360"/>
        <w:jc w:val="both"/>
        <w:rPr>
          <w:rFonts w:ascii="Times New Roman" w:hAnsi="Times New Roman" w:eastAsia="Times New Roman" w:cs="Times New Roman"/>
          <w:b/>
          <w:i w:val="0"/>
          <w:smallCaps w:val="0"/>
          <w:strike w:val="0"/>
          <w:color w:val="000000"/>
          <w:sz w:val="40"/>
          <w:szCs w:val="40"/>
          <w:u w:val="none"/>
          <w:shd w:val="clear" w:fill="auto"/>
          <w:vertAlign w:val="baseline"/>
        </w:rPr>
      </w:pPr>
      <w:bookmarkStart w:id="11" w:name="_heading=h.2qekwhathsz1" w:colFirst="0" w:colLast="0"/>
      <w:bookmarkEnd w:id="11"/>
      <w:r>
        <w:rPr>
          <w:rFonts w:ascii="Times New Roman" w:hAnsi="Times New Roman" w:eastAsia="Times New Roman" w:cs="Times New Roman"/>
          <w:b/>
          <w:i w:val="0"/>
          <w:smallCaps w:val="0"/>
          <w:strike w:val="0"/>
          <w:color w:val="000000"/>
          <w:sz w:val="24"/>
          <w:szCs w:val="24"/>
          <w:u w:val="none"/>
          <w:shd w:val="clear" w:fill="auto"/>
          <w:vertAlign w:val="baseline"/>
          <w:rtl w:val="0"/>
        </w:rPr>
        <w:t>EXECUTION STRATEGY</w:t>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120" w:line="276" w:lineRule="auto"/>
        <w:ind w:left="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bookmarkStart w:id="12" w:name="_heading=h.6cyez3t3qy0f" w:colFirst="0" w:colLast="0"/>
      <w:bookmarkEnd w:id="12"/>
      <w:r>
        <w:rPr>
          <w:rFonts w:ascii="Times New Roman" w:hAnsi="Times New Roman" w:eastAsia="Times New Roman" w:cs="Times New Roman"/>
          <w:b/>
          <w:i w:val="0"/>
          <w:smallCaps w:val="0"/>
          <w:strike w:val="0"/>
          <w:color w:val="000000"/>
          <w:sz w:val="24"/>
          <w:szCs w:val="24"/>
          <w:u w:val="none"/>
          <w:shd w:val="clear" w:fill="auto"/>
          <w:vertAlign w:val="baseline"/>
          <w:rtl w:val="0"/>
        </w:rPr>
        <w:t>Entry and Exit Criteria</w:t>
      </w:r>
    </w:p>
    <w:p>
      <w:pPr>
        <w:numPr>
          <w:ilvl w:val="0"/>
          <w:numId w:val="22"/>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The entry criteria refer to the desirable conditions in order to start test execution; only the migration of the code and fixes need to be assessed at the end of each cycle. </w:t>
      </w:r>
    </w:p>
    <w:p>
      <w:pPr>
        <w:numPr>
          <w:ilvl w:val="0"/>
          <w:numId w:val="22"/>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The exit criteria are the desirable conditions that need to be met in order to proceed with the implementation. </w:t>
      </w:r>
    </w:p>
    <w:p>
      <w:pPr>
        <w:numPr>
          <w:ilvl w:val="0"/>
          <w:numId w:val="22"/>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There are no flexible entry and exit criteria for this tests.</w:t>
      </w:r>
    </w:p>
    <w:p>
      <w:pPr>
        <w:numPr>
          <w:ilvl w:val="0"/>
          <w:numId w:val="22"/>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Entry criteria to start the execution phase of the test: the activities listed in the Test Planning section of the schedule are 100% completed. </w:t>
      </w:r>
    </w:p>
    <w:p>
      <w:pPr>
        <w:numPr>
          <w:ilvl w:val="0"/>
          <w:numId w:val="22"/>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Entry criteria to start test: the activities listed in the Test Execution section of the schedule are 100% completed at each cycle. </w:t>
      </w:r>
    </w:p>
    <w:p>
      <w:pPr>
        <w:ind w:left="0" w:firstLine="0"/>
        <w:jc w:val="both"/>
        <w:rPr>
          <w:rFonts w:ascii="Times New Roman" w:hAnsi="Times New Roman" w:eastAsia="Times New Roman" w:cs="Times New Roman"/>
          <w:sz w:val="24"/>
          <w:szCs w:val="24"/>
        </w:rPr>
      </w:pPr>
    </w:p>
    <w:tbl>
      <w:tblPr>
        <w:tblStyle w:val="2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00"/>
        <w:gridCol w:w="1980"/>
        <w:gridCol w:w="2340"/>
        <w:gridCol w:w="23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Exit Criteria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Test Team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Technical Team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Notes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100% Test Scripts executed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Zero Critical issues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 more than 2 High severity defects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All expected and actual results are captured and documented with the test script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Test Closure Memo completed and signed off</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p>
        </w:tc>
      </w:tr>
    </w:tbl>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120" w:line="276" w:lineRule="auto"/>
        <w:ind w:left="0" w:right="0" w:firstLine="0"/>
        <w:jc w:val="both"/>
        <w:rPr>
          <w:rFonts w:ascii="Arial" w:hAnsi="Arial" w:eastAsia="Arial" w:cs="Arial"/>
          <w:b w:val="0"/>
          <w:i w:val="0"/>
          <w:smallCaps w:val="0"/>
          <w:strike w:val="0"/>
          <w:color w:val="000000"/>
          <w:sz w:val="32"/>
          <w:szCs w:val="32"/>
          <w:u w:val="none"/>
          <w:shd w:val="clear" w:fill="auto"/>
          <w:vertAlign w:val="baseline"/>
        </w:rPr>
      </w:pPr>
      <w:bookmarkStart w:id="13" w:name="_heading=h.7v0vi4ggh6ls" w:colFirst="0" w:colLast="0"/>
      <w:bookmarkEnd w:id="13"/>
      <w:r>
        <w:rPr>
          <w:rFonts w:ascii="Times New Roman" w:hAnsi="Times New Roman" w:eastAsia="Times New Roman" w:cs="Times New Roman"/>
          <w:b/>
          <w:i w:val="0"/>
          <w:smallCaps w:val="0"/>
          <w:strike w:val="0"/>
          <w:color w:val="000000"/>
          <w:sz w:val="24"/>
          <w:szCs w:val="24"/>
          <w:u w:val="none"/>
          <w:shd w:val="clear" w:fill="auto"/>
          <w:vertAlign w:val="baseline"/>
          <w:rtl w:val="0"/>
        </w:rPr>
        <w:t>Test Cycles</w:t>
      </w:r>
      <w:r>
        <w:rPr>
          <w:rFonts w:ascii="Arial" w:hAnsi="Arial" w:eastAsia="Arial" w:cs="Arial"/>
          <w:b w:val="0"/>
          <w:i w:val="0"/>
          <w:smallCaps w:val="0"/>
          <w:strike w:val="0"/>
          <w:color w:val="000000"/>
          <w:sz w:val="32"/>
          <w:szCs w:val="32"/>
          <w:u w:val="none"/>
          <w:shd w:val="clear" w:fill="auto"/>
          <w:vertAlign w:val="baseline"/>
          <w:rtl w:val="0"/>
        </w:rPr>
        <w:t xml:space="preserve"> </w:t>
      </w:r>
    </w:p>
    <w:p>
      <w:pPr>
        <w:numPr>
          <w:ilvl w:val="0"/>
          <w:numId w:val="23"/>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Only 1 test cycle available for this test. </w:t>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120" w:line="276" w:lineRule="auto"/>
        <w:ind w:left="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bookmarkStart w:id="14" w:name="_heading=h.lmwne551efae" w:colFirst="0" w:colLast="0"/>
      <w:bookmarkEnd w:id="14"/>
      <w:r>
        <w:rPr>
          <w:rFonts w:ascii="Times New Roman" w:hAnsi="Times New Roman" w:eastAsia="Times New Roman" w:cs="Times New Roman"/>
          <w:b/>
          <w:i w:val="0"/>
          <w:smallCaps w:val="0"/>
          <w:strike w:val="0"/>
          <w:color w:val="000000"/>
          <w:sz w:val="24"/>
          <w:szCs w:val="24"/>
          <w:u w:val="none"/>
          <w:shd w:val="clear" w:fill="auto"/>
          <w:vertAlign w:val="baseline"/>
          <w:rtl w:val="0"/>
        </w:rPr>
        <w:t>Validation and Defect Management</w:t>
      </w:r>
    </w:p>
    <w:p>
      <w:pPr>
        <w:numPr>
          <w:ilvl w:val="0"/>
          <w:numId w:val="24"/>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It is expected that the testers execute all the scripts in each of the cycles described above. However it is recognized that the testers could also do additional testing if they identify a possible gap in the scripts. If a gap is identified, the scripts and traceability matrix will be updated and then a defect logged against the scripts.</w:t>
      </w:r>
    </w:p>
    <w:p>
      <w:pPr>
        <w:numPr>
          <w:ilvl w:val="0"/>
          <w:numId w:val="24"/>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It is the responsibility of the tester to open the defects, link them to the corresponding script, assign an initial severity and status.</w:t>
      </w:r>
    </w:p>
    <w:p>
      <w:pPr>
        <w:ind w:left="144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Defect Tracking and Reporting</w:t>
      </w:r>
      <w:r>
        <w:rPr>
          <w:rFonts w:ascii="Times New Roman" w:hAnsi="Times New Roman" w:eastAsia="Times New Roman" w:cs="Times New Roman"/>
          <w:sz w:val="24"/>
          <w:szCs w:val="24"/>
          <w:rtl w:val="0"/>
        </w:rPr>
        <w:t xml:space="preserve"> </w:t>
      </w: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Defects found during the Testing will be categorized according to the bug-reporting tool “Google sheet ” and the categories are:</w:t>
      </w:r>
    </w:p>
    <w:p>
      <w:pPr>
        <w:ind w:left="1440" w:firstLine="0"/>
        <w:jc w:val="both"/>
        <w:rPr>
          <w:rFonts w:ascii="Times New Roman" w:hAnsi="Times New Roman" w:eastAsia="Times New Roman" w:cs="Times New Roman"/>
          <w:sz w:val="24"/>
          <w:szCs w:val="24"/>
        </w:rPr>
      </w:pPr>
    </w:p>
    <w:tbl>
      <w:tblPr>
        <w:tblStyle w:val="2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Severity</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Impact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(Critical)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bug is critical enough to crash the system, cause file corruption, or cause potential data loss It causes an abnormal return to the operating system (crash or a system failure message appears). It causes the application to hang and requires rebooting the 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(High)</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It causes a lack of vital program functionality with workaround.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(Medium)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Bug will degrade the quality of the System. However there is an intelligent workaround for achieving the desired functionality - for example through another screen. This bug prevents other areas of the product from being tested. However other areas can be independently tested.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(Low)</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There is an insufficient or unclear error message, which has minimum impact on product use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5(Cosmetic)</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There is an insufficient or unclear error message that has no impact on product use</w:t>
            </w:r>
          </w:p>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p>
        </w:tc>
      </w:tr>
    </w:tbl>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0" w:after="120" w:line="276" w:lineRule="auto"/>
        <w:ind w:left="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bookmarkStart w:id="15" w:name="_heading=h.s7e7pa163zz1" w:colFirst="0" w:colLast="0"/>
      <w:bookmarkEnd w:id="15"/>
    </w:p>
    <w:p>
      <w:pPr>
        <w:keepNext/>
        <w:keepLines/>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400" w:after="120" w:line="276" w:lineRule="auto"/>
        <w:ind w:left="720" w:right="0" w:hanging="360"/>
        <w:jc w:val="both"/>
        <w:rPr>
          <w:rFonts w:ascii="Times New Roman" w:hAnsi="Times New Roman" w:eastAsia="Times New Roman" w:cs="Times New Roman"/>
          <w:b/>
          <w:i w:val="0"/>
          <w:smallCaps w:val="0"/>
          <w:strike w:val="0"/>
          <w:color w:val="000000"/>
          <w:sz w:val="40"/>
          <w:szCs w:val="40"/>
          <w:u w:val="none"/>
          <w:shd w:val="clear" w:fill="auto"/>
          <w:vertAlign w:val="baseline"/>
        </w:rPr>
      </w:pPr>
      <w:bookmarkStart w:id="16" w:name="_heading=h.w4tjsoln4dpf" w:colFirst="0" w:colLast="0"/>
      <w:bookmarkEnd w:id="16"/>
      <w:r>
        <w:rPr>
          <w:rFonts w:ascii="Times New Roman" w:hAnsi="Times New Roman" w:eastAsia="Times New Roman" w:cs="Times New Roman"/>
          <w:b/>
          <w:i w:val="0"/>
          <w:smallCaps w:val="0"/>
          <w:strike w:val="0"/>
          <w:color w:val="000000"/>
          <w:sz w:val="24"/>
          <w:szCs w:val="24"/>
          <w:u w:val="none"/>
          <w:shd w:val="clear" w:fill="auto"/>
          <w:vertAlign w:val="baseline"/>
          <w:rtl w:val="0"/>
        </w:rPr>
        <w:t>TEST MANAGEMENT PROCESS</w:t>
      </w:r>
    </w:p>
    <w:p>
      <w:pPr>
        <w:ind w:left="720" w:firstLine="0"/>
      </w:pPr>
    </w:p>
    <w:p>
      <w:pPr>
        <w:ind w:left="0" w:firstLine="0"/>
      </w:pPr>
    </w:p>
    <w:p>
      <w:pPr>
        <w:ind w:left="0" w:firstLine="0"/>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Role Expectations</w:t>
      </w: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Test Planning (Test Lead)</w:t>
      </w:r>
    </w:p>
    <w:p>
      <w:pPr>
        <w:numPr>
          <w:ilvl w:val="0"/>
          <w:numId w:val="25"/>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Ensure entrance criteria are used as input before starting the execution.</w:t>
      </w:r>
    </w:p>
    <w:p>
      <w:pPr>
        <w:numPr>
          <w:ilvl w:val="0"/>
          <w:numId w:val="25"/>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Develop test plans and the guidelines to create test conditions, test cases, expected results and execution scripts.</w:t>
      </w:r>
    </w:p>
    <w:p>
      <w:pPr>
        <w:numPr>
          <w:ilvl w:val="0"/>
          <w:numId w:val="25"/>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Provide guidelines on how to manage defects.</w:t>
      </w:r>
    </w:p>
    <w:p>
      <w:pPr>
        <w:numPr>
          <w:ilvl w:val="0"/>
          <w:numId w:val="25"/>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Attend status meetings in person or via any means.</w:t>
      </w:r>
    </w:p>
    <w:p>
      <w:pPr>
        <w:numPr>
          <w:ilvl w:val="0"/>
          <w:numId w:val="25"/>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Communicate to the test team any changes that need to be made to the test deliverables or application and when they will be completed. </w:t>
      </w:r>
    </w:p>
    <w:p>
      <w:pPr>
        <w:numPr>
          <w:ilvl w:val="0"/>
          <w:numId w:val="25"/>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Provide on premise or telecommute support. </w:t>
      </w: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Test Team</w:t>
      </w:r>
      <w:r>
        <w:rPr>
          <w:rFonts w:ascii="Times New Roman" w:hAnsi="Times New Roman" w:eastAsia="Times New Roman" w:cs="Times New Roman"/>
          <w:sz w:val="24"/>
          <w:szCs w:val="24"/>
          <w:rtl w:val="0"/>
        </w:rPr>
        <w:t xml:space="preserve"> </w:t>
      </w:r>
    </w:p>
    <w:p>
      <w:pPr>
        <w:numPr>
          <w:ilvl w:val="0"/>
          <w:numId w:val="26"/>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Develop test conditions, test cases, expected results, and execution scripts. </w:t>
      </w:r>
    </w:p>
    <w:p>
      <w:pPr>
        <w:numPr>
          <w:ilvl w:val="0"/>
          <w:numId w:val="26"/>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Perform execution and validation. </w:t>
      </w:r>
    </w:p>
    <w:p>
      <w:pPr>
        <w:numPr>
          <w:ilvl w:val="0"/>
          <w:numId w:val="26"/>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 Identify, document and prioritize defects according to the guidance provided by the Test lead. </w:t>
      </w:r>
    </w:p>
    <w:p>
      <w:pPr>
        <w:numPr>
          <w:ilvl w:val="0"/>
          <w:numId w:val="26"/>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 Re-test after software modifications have been made according to the schedule. </w:t>
      </w:r>
    </w:p>
    <w:p>
      <w:pPr>
        <w:numPr>
          <w:ilvl w:val="0"/>
          <w:numId w:val="26"/>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 Prepare testing metrics and provide regular status.</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Test Lead</w:t>
      </w:r>
      <w:r>
        <w:rPr>
          <w:rFonts w:ascii="Times New Roman" w:hAnsi="Times New Roman" w:eastAsia="Times New Roman" w:cs="Times New Roman"/>
          <w:sz w:val="24"/>
          <w:szCs w:val="24"/>
          <w:rtl w:val="0"/>
        </w:rPr>
        <w:t xml:space="preserve"> </w:t>
      </w:r>
    </w:p>
    <w:p>
      <w:pPr>
        <w:numPr>
          <w:ilvl w:val="0"/>
          <w:numId w:val="27"/>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 Acknowledge the completion of a section within a cycle. </w:t>
      </w:r>
    </w:p>
    <w:p>
      <w:pPr>
        <w:numPr>
          <w:ilvl w:val="0"/>
          <w:numId w:val="27"/>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 Give the OK to start the next level of testing. </w:t>
      </w:r>
    </w:p>
    <w:p>
      <w:pPr>
        <w:numPr>
          <w:ilvl w:val="0"/>
          <w:numId w:val="27"/>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 Facilitate defect communications between testing team and technical / development team</w:t>
      </w:r>
    </w:p>
    <w:p>
      <w:pPr>
        <w:ind w:left="0" w:firstLine="0"/>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Support level 1 (devices, PC, IOS and Android) </w:t>
      </w:r>
    </w:p>
    <w:p>
      <w:pPr>
        <w:numPr>
          <w:ilvl w:val="0"/>
          <w:numId w:val="28"/>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Hp Pavilion 360 convertible </w:t>
      </w:r>
    </w:p>
    <w:p>
      <w:pPr>
        <w:numPr>
          <w:ilvl w:val="0"/>
          <w:numId w:val="28"/>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iPhone 11 </w:t>
      </w:r>
    </w:p>
    <w:p>
      <w:pPr>
        <w:numPr>
          <w:ilvl w:val="0"/>
          <w:numId w:val="28"/>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Infinix Note 11</w:t>
      </w:r>
    </w:p>
    <w:p>
      <w:pPr>
        <w:ind w:left="720" w:firstLine="0"/>
        <w:jc w:val="both"/>
        <w:rPr>
          <w:rFonts w:ascii="Times New Roman" w:hAnsi="Times New Roman" w:eastAsia="Times New Roman" w:cs="Times New Roman"/>
          <w:sz w:val="24"/>
          <w:szCs w:val="24"/>
        </w:rPr>
      </w:pPr>
    </w:p>
    <w:p>
      <w:pPr>
        <w:ind w:left="720" w:firstLine="0"/>
        <w:jc w:val="both"/>
        <w:rPr>
          <w:rFonts w:ascii="Times New Roman" w:hAnsi="Times New Roman" w:eastAsia="Times New Roman" w:cs="Times New Roman"/>
          <w:sz w:val="24"/>
          <w:szCs w:val="24"/>
        </w:rPr>
      </w:pPr>
    </w:p>
    <w:p>
      <w:pPr>
        <w:keepNext/>
        <w:keepLines/>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400" w:after="120" w:line="276" w:lineRule="auto"/>
        <w:ind w:left="720" w:right="0" w:hanging="360"/>
        <w:jc w:val="both"/>
        <w:rPr>
          <w:rFonts w:ascii="Times New Roman" w:hAnsi="Times New Roman" w:eastAsia="Times New Roman" w:cs="Times New Roman"/>
          <w:b/>
          <w:i w:val="0"/>
          <w:smallCaps w:val="0"/>
          <w:strike w:val="0"/>
          <w:color w:val="000000"/>
          <w:sz w:val="40"/>
          <w:szCs w:val="40"/>
          <w:u w:val="none"/>
          <w:shd w:val="clear" w:fill="auto"/>
          <w:vertAlign w:val="baseline"/>
        </w:rPr>
      </w:pPr>
      <w:bookmarkStart w:id="17" w:name="_heading=h.vh74k3xt85lj" w:colFirst="0" w:colLast="0"/>
      <w:bookmarkEnd w:id="17"/>
      <w:r>
        <w:rPr>
          <w:rFonts w:ascii="Times New Roman" w:hAnsi="Times New Roman" w:eastAsia="Times New Roman" w:cs="Times New Roman"/>
          <w:b/>
          <w:i w:val="0"/>
          <w:smallCaps w:val="0"/>
          <w:strike w:val="0"/>
          <w:color w:val="000000"/>
          <w:sz w:val="24"/>
          <w:szCs w:val="24"/>
          <w:u w:val="none"/>
          <w:shd w:val="clear" w:fill="auto"/>
          <w:vertAlign w:val="baseline"/>
          <w:rtl w:val="0"/>
        </w:rPr>
        <w:t>RESOURCES/ROLES &amp; RESPONSIBILITIES</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Specify the staff members who are involved in the test project and what their roles are going to be. Identify groups responsible for managing, designing, preparing, executing, and resolving the test activities as well as related issues. Also identify groups responsible for providing the test environment. These groups may include developers, testers, operations staff, testing services, etc</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tbl>
      <w:tblPr>
        <w:tblStyle w:val="27"/>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Task Summary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QA Engineers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numPr>
                <w:ilvl w:val="0"/>
                <w:numId w:val="29"/>
              </w:numPr>
              <w:pBdr>
                <w:top w:val="none" w:color="000000" w:sz="0" w:space="0"/>
                <w:left w:val="none" w:color="000000" w:sz="0" w:space="0"/>
                <w:bottom w:val="none" w:color="000000" w:sz="0" w:space="0"/>
                <w:right w:val="none" w:color="000000" w:sz="0" w:space="0"/>
                <w:between w:val="none" w:color="000000" w:sz="0" w:space="0"/>
              </w:pBdr>
              <w:spacing w:line="240" w:lineRule="auto"/>
              <w:ind w:left="270" w:hanging="27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Analysis of functional requirements and research past defects.</w:t>
            </w:r>
          </w:p>
          <w:p>
            <w:pPr>
              <w:widowControl w:val="0"/>
              <w:numPr>
                <w:ilvl w:val="0"/>
                <w:numId w:val="29"/>
              </w:numPr>
              <w:pBdr>
                <w:top w:val="none" w:color="000000" w:sz="0" w:space="0"/>
                <w:left w:val="none" w:color="000000" w:sz="0" w:space="0"/>
                <w:bottom w:val="none" w:color="000000" w:sz="0" w:space="0"/>
                <w:right w:val="none" w:color="000000" w:sz="0" w:space="0"/>
                <w:between w:val="none" w:color="000000" w:sz="0" w:space="0"/>
              </w:pBdr>
              <w:spacing w:line="240" w:lineRule="auto"/>
              <w:ind w:left="270" w:hanging="27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Define Scenarios: Develop User Stories</w:t>
            </w:r>
          </w:p>
          <w:p>
            <w:pPr>
              <w:widowControl w:val="0"/>
              <w:numPr>
                <w:ilvl w:val="0"/>
                <w:numId w:val="29"/>
              </w:numPr>
              <w:pBdr>
                <w:top w:val="none" w:color="000000" w:sz="0" w:space="0"/>
                <w:left w:val="none" w:color="000000" w:sz="0" w:space="0"/>
                <w:bottom w:val="none" w:color="000000" w:sz="0" w:space="0"/>
                <w:right w:val="none" w:color="000000" w:sz="0" w:space="0"/>
                <w:between w:val="none" w:color="000000" w:sz="0" w:space="0"/>
              </w:pBdr>
              <w:spacing w:line="240" w:lineRule="auto"/>
              <w:ind w:left="270" w:hanging="27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Test Design &amp; Execution.</w:t>
            </w:r>
          </w:p>
          <w:p>
            <w:pPr>
              <w:widowControl w:val="0"/>
              <w:numPr>
                <w:ilvl w:val="0"/>
                <w:numId w:val="29"/>
              </w:numPr>
              <w:pBdr>
                <w:top w:val="none" w:color="000000" w:sz="0" w:space="0"/>
                <w:left w:val="none" w:color="000000" w:sz="0" w:space="0"/>
                <w:bottom w:val="none" w:color="000000" w:sz="0" w:space="0"/>
                <w:right w:val="none" w:color="000000" w:sz="0" w:space="0"/>
                <w:between w:val="none" w:color="000000" w:sz="0" w:space="0"/>
              </w:pBdr>
              <w:spacing w:line="240" w:lineRule="auto"/>
              <w:ind w:left="270" w:hanging="27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Test cases development.</w:t>
            </w:r>
          </w:p>
          <w:p>
            <w:pPr>
              <w:widowControl w:val="0"/>
              <w:numPr>
                <w:ilvl w:val="0"/>
                <w:numId w:val="29"/>
              </w:numPr>
              <w:pBdr>
                <w:top w:val="none" w:color="000000" w:sz="0" w:space="0"/>
                <w:left w:val="none" w:color="000000" w:sz="0" w:space="0"/>
                <w:bottom w:val="none" w:color="000000" w:sz="0" w:space="0"/>
                <w:right w:val="none" w:color="000000" w:sz="0" w:space="0"/>
                <w:between w:val="none" w:color="000000" w:sz="0" w:space="0"/>
              </w:pBdr>
              <w:spacing w:line="240" w:lineRule="auto"/>
              <w:ind w:left="270" w:hanging="27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Setup test management tool.</w:t>
            </w:r>
          </w:p>
          <w:p>
            <w:pPr>
              <w:widowControl w:val="0"/>
              <w:numPr>
                <w:ilvl w:val="0"/>
                <w:numId w:val="29"/>
              </w:numPr>
              <w:pBdr>
                <w:top w:val="none" w:color="000000" w:sz="0" w:space="0"/>
                <w:left w:val="none" w:color="000000" w:sz="0" w:space="0"/>
                <w:bottom w:val="none" w:color="000000" w:sz="0" w:space="0"/>
                <w:right w:val="none" w:color="000000" w:sz="0" w:space="0"/>
                <w:between w:val="none" w:color="000000" w:sz="0" w:space="0"/>
              </w:pBdr>
              <w:spacing w:line="240" w:lineRule="auto"/>
              <w:ind w:left="270" w:hanging="27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Ensure quality standards, test procedures and methodology are adhered to.</w:t>
            </w:r>
          </w:p>
          <w:p>
            <w:pPr>
              <w:widowControl w:val="0"/>
              <w:numPr>
                <w:ilvl w:val="0"/>
                <w:numId w:val="29"/>
              </w:numPr>
              <w:pBdr>
                <w:top w:val="none" w:color="000000" w:sz="0" w:space="0"/>
                <w:left w:val="none" w:color="000000" w:sz="0" w:space="0"/>
                <w:bottom w:val="none" w:color="000000" w:sz="0" w:space="0"/>
                <w:right w:val="none" w:color="000000" w:sz="0" w:space="0"/>
                <w:between w:val="none" w:color="000000" w:sz="0" w:space="0"/>
              </w:pBdr>
              <w:spacing w:line="240" w:lineRule="auto"/>
              <w:ind w:left="270" w:hanging="27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Assist with developing and maintaining quality procedures and procedure documents.</w:t>
            </w:r>
          </w:p>
          <w:p>
            <w:pPr>
              <w:widowControl w:val="0"/>
              <w:numPr>
                <w:ilvl w:val="0"/>
                <w:numId w:val="29"/>
              </w:numPr>
              <w:pBdr>
                <w:top w:val="none" w:color="000000" w:sz="0" w:space="0"/>
                <w:left w:val="none" w:color="000000" w:sz="0" w:space="0"/>
                <w:bottom w:val="none" w:color="000000" w:sz="0" w:space="0"/>
                <w:right w:val="none" w:color="000000" w:sz="0" w:space="0"/>
                <w:between w:val="none" w:color="000000" w:sz="0" w:space="0"/>
              </w:pBdr>
              <w:spacing w:line="240" w:lineRule="auto"/>
              <w:ind w:left="270" w:hanging="27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Communicate quality standards and principles to project team member.</w:t>
            </w:r>
          </w:p>
          <w:p>
            <w:pPr>
              <w:widowControl w:val="0"/>
              <w:numPr>
                <w:ilvl w:val="0"/>
                <w:numId w:val="29"/>
              </w:numPr>
              <w:pBdr>
                <w:top w:val="none" w:color="000000" w:sz="0" w:space="0"/>
                <w:left w:val="none" w:color="000000" w:sz="0" w:space="0"/>
                <w:bottom w:val="none" w:color="000000" w:sz="0" w:space="0"/>
                <w:right w:val="none" w:color="000000" w:sz="0" w:space="0"/>
                <w:between w:val="none" w:color="000000" w:sz="0" w:space="0"/>
              </w:pBdr>
              <w:spacing w:line="240" w:lineRule="auto"/>
              <w:ind w:left="270" w:hanging="27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Maintain test deliverables including test approach, scenarios, conditions &amp; expected results, test cycle control sheet, test scripts. </w:t>
            </w:r>
          </w:p>
          <w:p>
            <w:pPr>
              <w:widowControl w:val="0"/>
              <w:numPr>
                <w:ilvl w:val="0"/>
                <w:numId w:val="29"/>
              </w:numPr>
              <w:pBdr>
                <w:top w:val="none" w:color="000000" w:sz="0" w:space="0"/>
                <w:left w:val="none" w:color="000000" w:sz="0" w:space="0"/>
                <w:bottom w:val="none" w:color="000000" w:sz="0" w:space="0"/>
                <w:right w:val="none" w:color="000000" w:sz="0" w:space="0"/>
                <w:between w:val="none" w:color="000000" w:sz="0" w:space="0"/>
              </w:pBdr>
              <w:spacing w:line="240" w:lineRule="auto"/>
              <w:ind w:left="270" w:hanging="27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Resolve, document and report problems that arise during testing.</w:t>
            </w:r>
          </w:p>
          <w:p>
            <w:pPr>
              <w:widowControl w:val="0"/>
              <w:numPr>
                <w:ilvl w:val="0"/>
                <w:numId w:val="29"/>
              </w:numPr>
              <w:pBdr>
                <w:top w:val="none" w:color="000000" w:sz="0" w:space="0"/>
                <w:left w:val="none" w:color="000000" w:sz="0" w:space="0"/>
                <w:bottom w:val="none" w:color="000000" w:sz="0" w:space="0"/>
                <w:right w:val="none" w:color="000000" w:sz="0" w:space="0"/>
                <w:between w:val="none" w:color="000000" w:sz="0" w:space="0"/>
              </w:pBdr>
              <w:spacing w:line="240" w:lineRule="auto"/>
              <w:ind w:left="270" w:hanging="27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Document and communicate results from testing.</w:t>
            </w:r>
          </w:p>
          <w:p>
            <w:pPr>
              <w:widowControl w:val="0"/>
              <w:numPr>
                <w:ilvl w:val="0"/>
                <w:numId w:val="29"/>
              </w:numPr>
              <w:pBdr>
                <w:top w:val="none" w:color="000000" w:sz="0" w:space="0"/>
                <w:left w:val="none" w:color="000000" w:sz="0" w:space="0"/>
                <w:bottom w:val="none" w:color="000000" w:sz="0" w:space="0"/>
                <w:right w:val="none" w:color="000000" w:sz="0" w:space="0"/>
                <w:between w:val="none" w:color="000000" w:sz="0" w:space="0"/>
              </w:pBdr>
              <w:spacing w:line="240" w:lineRule="auto"/>
              <w:ind w:left="270" w:hanging="27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Assist with conducting quality-control tests and analyses to ensure that the software meets or exceeds specified standards and end-user requirements.</w:t>
            </w:r>
          </w:p>
          <w:p>
            <w:pPr>
              <w:widowControl w:val="0"/>
              <w:numPr>
                <w:ilvl w:val="0"/>
                <w:numId w:val="29"/>
              </w:numPr>
              <w:pBdr>
                <w:top w:val="none" w:color="000000" w:sz="0" w:space="0"/>
                <w:left w:val="none" w:color="000000" w:sz="0" w:space="0"/>
                <w:bottom w:val="none" w:color="000000" w:sz="0" w:space="0"/>
                <w:right w:val="none" w:color="000000" w:sz="0" w:space="0"/>
                <w:between w:val="none" w:color="000000" w:sz="0" w:space="0"/>
              </w:pBdr>
              <w:spacing w:line="240" w:lineRule="auto"/>
              <w:ind w:left="270" w:hanging="27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Provide support to Business users</w:t>
            </w:r>
          </w:p>
        </w:tc>
      </w:tr>
    </w:tbl>
    <w:p>
      <w:pPr>
        <w:ind w:left="0" w:firstLine="0"/>
      </w:pPr>
    </w:p>
    <w:p>
      <w:pPr>
        <w:keepNext/>
        <w:keepLines/>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400" w:after="120" w:line="276" w:lineRule="auto"/>
        <w:ind w:left="720" w:right="0" w:hanging="360"/>
        <w:jc w:val="both"/>
        <w:rPr>
          <w:rFonts w:ascii="Times New Roman" w:hAnsi="Times New Roman" w:eastAsia="Times New Roman" w:cs="Times New Roman"/>
          <w:b/>
          <w:i w:val="0"/>
          <w:smallCaps w:val="0"/>
          <w:strike w:val="0"/>
          <w:color w:val="000000"/>
          <w:sz w:val="40"/>
          <w:szCs w:val="40"/>
          <w:u w:val="none"/>
          <w:shd w:val="clear" w:fill="auto"/>
          <w:vertAlign w:val="baseline"/>
        </w:rPr>
      </w:pPr>
      <w:bookmarkStart w:id="18" w:name="_heading=h.h4jpy9gna991" w:colFirst="0" w:colLast="0"/>
      <w:bookmarkEnd w:id="18"/>
      <w:r>
        <w:rPr>
          <w:rFonts w:ascii="Times New Roman" w:hAnsi="Times New Roman" w:eastAsia="Times New Roman" w:cs="Times New Roman"/>
          <w:b/>
          <w:i w:val="0"/>
          <w:smallCaps w:val="0"/>
          <w:strike w:val="0"/>
          <w:color w:val="000000"/>
          <w:sz w:val="24"/>
          <w:szCs w:val="24"/>
          <w:u w:val="none"/>
          <w:shd w:val="clear" w:fill="auto"/>
          <w:vertAlign w:val="baseline"/>
          <w:rtl w:val="0"/>
        </w:rPr>
        <w:t>TOOLS</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following tools will be used to facilitate and execute the testing of product landing page, product details page and checkout page for Gupa Mobile Application.</w:t>
      </w:r>
    </w:p>
    <w:p>
      <w:pPr>
        <w:jc w:val="both"/>
        <w:rPr>
          <w:rFonts w:ascii="Times New Roman" w:hAnsi="Times New Roman" w:eastAsia="Times New Roman" w:cs="Times New Roman"/>
          <w:sz w:val="24"/>
          <w:szCs w:val="24"/>
        </w:rPr>
      </w:pPr>
    </w:p>
    <w:tbl>
      <w:tblPr>
        <w:tblStyle w:val="28"/>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Name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Tools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Test case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Google sheet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Bug Tracking tools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Google sheet</w:t>
            </w:r>
          </w:p>
        </w:tc>
      </w:tr>
    </w:tbl>
    <w:p>
      <w:pPr>
        <w:jc w:val="both"/>
      </w:pPr>
      <w:bookmarkStart w:id="19" w:name="_heading=h.hft2ojsp0c80" w:colFirst="0" w:colLast="0"/>
      <w:bookmarkEnd w:id="19"/>
    </w:p>
    <w:p>
      <w:pPr>
        <w:jc w:val="both"/>
      </w:pPr>
      <w:bookmarkStart w:id="20" w:name="_heading=h.gjdgxs" w:colFirst="0" w:colLast="0"/>
      <w:bookmarkEnd w:id="20"/>
    </w:p>
    <w:p>
      <w:pPr>
        <w:keepNext/>
        <w:keepLines/>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400" w:after="120" w:line="276" w:lineRule="auto"/>
        <w:ind w:left="720" w:right="0" w:hanging="360"/>
        <w:jc w:val="both"/>
        <w:rPr>
          <w:rFonts w:ascii="Times New Roman" w:hAnsi="Times New Roman" w:eastAsia="Times New Roman" w:cs="Times New Roman"/>
          <w:b/>
          <w:i w:val="0"/>
          <w:smallCaps w:val="0"/>
          <w:strike w:val="0"/>
          <w:color w:val="000000"/>
          <w:sz w:val="40"/>
          <w:szCs w:val="40"/>
          <w:u w:val="none"/>
          <w:shd w:val="clear" w:fill="auto"/>
          <w:vertAlign w:val="baseline"/>
        </w:rPr>
      </w:pPr>
      <w:bookmarkStart w:id="21" w:name="_heading=h.8ck0ngkwfyla" w:colFirst="0" w:colLast="0"/>
      <w:bookmarkEnd w:id="21"/>
      <w:r>
        <w:rPr>
          <w:rFonts w:ascii="Times New Roman" w:hAnsi="Times New Roman" w:eastAsia="Times New Roman" w:cs="Times New Roman"/>
          <w:b/>
          <w:i w:val="0"/>
          <w:smallCaps w:val="0"/>
          <w:strike w:val="0"/>
          <w:color w:val="000000"/>
          <w:sz w:val="24"/>
          <w:szCs w:val="24"/>
          <w:u w:val="none"/>
          <w:shd w:val="clear" w:fill="auto"/>
          <w:vertAlign w:val="baseline"/>
          <w:rtl w:val="0"/>
        </w:rPr>
        <w:t>APPROVALS</w:t>
      </w:r>
    </w:p>
    <w:tbl>
      <w:tblPr>
        <w:tblStyle w:val="29"/>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b/>
                <w:sz w:val="24"/>
                <w:szCs w:val="24"/>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Project Manager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QA lead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Name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b/>
                <w:sz w:val="24"/>
                <w:szCs w:val="24"/>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b/>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signature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b/>
                <w:sz w:val="24"/>
                <w:szCs w:val="24"/>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b/>
                <w:sz w:val="24"/>
                <w:szCs w:val="24"/>
              </w:rPr>
            </w:pPr>
          </w:p>
        </w:tc>
      </w:tr>
    </w:tbl>
    <w:p>
      <w:pPr>
        <w:keepNext/>
        <w:keepLines/>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400" w:after="120" w:line="276"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22" w:name="_heading=h.g8nzy6d8f0wb" w:colFirst="0" w:colLast="0"/>
      <w:bookmarkEnd w:id="22"/>
      <w:r>
        <w:rPr>
          <w:rFonts w:ascii="Times New Roman" w:hAnsi="Times New Roman" w:eastAsia="Times New Roman" w:cs="Times New Roman"/>
          <w:b/>
          <w:i w:val="0"/>
          <w:smallCaps w:val="0"/>
          <w:strike w:val="0"/>
          <w:color w:val="000000"/>
          <w:sz w:val="24"/>
          <w:szCs w:val="24"/>
          <w:u w:val="none"/>
          <w:shd w:val="clear" w:fill="auto"/>
          <w:vertAlign w:val="baseline"/>
          <w:rtl w:val="0"/>
        </w:rPr>
        <w:t>TERMS/ACRONYMS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below terms are used as examples, please add/remove any terms relevant to the document</w:t>
      </w:r>
    </w:p>
    <w:p>
      <w:pPr>
        <w:jc w:val="both"/>
        <w:rPr>
          <w:rFonts w:ascii="Times New Roman" w:hAnsi="Times New Roman" w:eastAsia="Times New Roman" w:cs="Times New Roman"/>
          <w:sz w:val="24"/>
          <w:szCs w:val="24"/>
        </w:rPr>
      </w:pPr>
    </w:p>
    <w:tbl>
      <w:tblPr>
        <w:tblStyle w:val="30"/>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TERM/ACRONYM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DEFINITION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API</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Application Programming Interface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manager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UAT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User acceptance testing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QA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Quality Assurance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GUI</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Graphical user interface</w:t>
            </w:r>
          </w:p>
        </w:tc>
      </w:tr>
    </w:tbl>
    <w:p>
      <w:pPr>
        <w:pageBreakBefore w:val="0"/>
        <w:jc w:val="both"/>
        <w:rPr>
          <w:rFonts w:ascii="Times New Roman" w:hAnsi="Times New Roman" w:eastAsia="Times New Roman" w:cs="Times New Roman"/>
          <w:sz w:val="24"/>
          <w:szCs w:val="24"/>
        </w:rPr>
      </w:pPr>
    </w:p>
    <w:sectPr>
      <w:headerReference r:id="rId5" w:type="default"/>
      <w:footerReference r:id="rId6" w:type="default"/>
      <w:pgSz w:w="12240" w:h="15840"/>
      <w:pgMar w:top="1440" w:right="1440" w:bottom="90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1">
    <w:nsid w:val="9288B902"/>
    <w:multiLevelType w:val="multilevel"/>
    <w:tmpl w:val="9288B90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B0F1ACD9"/>
    <w:multiLevelType w:val="multilevel"/>
    <w:tmpl w:val="B0F1AC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B5E306ED"/>
    <w:multiLevelType w:val="multilevel"/>
    <w:tmpl w:val="B5E306E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
    <w:nsid w:val="BE923771"/>
    <w:multiLevelType w:val="multilevel"/>
    <w:tmpl w:val="BE92377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BF205925"/>
    <w:multiLevelType w:val="multilevel"/>
    <w:tmpl w:val="BF20592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7">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CF092B84"/>
    <w:multiLevelType w:val="multilevel"/>
    <w:tmpl w:val="CF092B8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9">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0053208E"/>
    <w:multiLevelType w:val="multilevel"/>
    <w:tmpl w:val="0053208E"/>
    <w:lvl w:ilvl="0" w:tentative="0">
      <w:start w:val="1"/>
      <w:numFmt w:val="decimal"/>
      <w:lvlText w:val="%1."/>
      <w:lvlJc w:val="right"/>
      <w:pPr>
        <w:ind w:left="720" w:hanging="360"/>
      </w:pPr>
      <w:rPr>
        <w:u w:val="none"/>
      </w:rPr>
    </w:lvl>
    <w:lvl w:ilvl="1" w:tentative="0">
      <w:start w:val="1"/>
      <w:numFmt w:val="decimal"/>
      <w:lvlText w:val="%1.%2."/>
      <w:lvlJc w:val="right"/>
      <w:pPr>
        <w:ind w:left="1440" w:hanging="360"/>
      </w:pPr>
      <w:rPr>
        <w:u w:val="none"/>
      </w:rPr>
    </w:lvl>
    <w:lvl w:ilvl="2" w:tentative="0">
      <w:start w:val="1"/>
      <w:numFmt w:val="decimal"/>
      <w:lvlText w:val="%1.%2.%3."/>
      <w:lvlJc w:val="right"/>
      <w:pPr>
        <w:ind w:left="2160" w:hanging="360"/>
      </w:pPr>
      <w:rPr>
        <w:u w:val="none"/>
      </w:rPr>
    </w:lvl>
    <w:lvl w:ilvl="3" w:tentative="0">
      <w:start w:val="1"/>
      <w:numFmt w:val="decimal"/>
      <w:lvlText w:val="%1.%2.%3.%4."/>
      <w:lvlJc w:val="right"/>
      <w:pPr>
        <w:ind w:left="2880" w:hanging="360"/>
      </w:pPr>
      <w:rPr>
        <w:u w:val="none"/>
      </w:rPr>
    </w:lvl>
    <w:lvl w:ilvl="4" w:tentative="0">
      <w:start w:val="1"/>
      <w:numFmt w:val="decimal"/>
      <w:lvlText w:val="%1.%2.%3.%4.%5."/>
      <w:lvlJc w:val="right"/>
      <w:pPr>
        <w:ind w:left="3600" w:hanging="360"/>
      </w:pPr>
      <w:rPr>
        <w:u w:val="none"/>
      </w:rPr>
    </w:lvl>
    <w:lvl w:ilvl="5" w:tentative="0">
      <w:start w:val="1"/>
      <w:numFmt w:val="decimal"/>
      <w:lvlText w:val="%1.%2.%3.%4.%5.%6."/>
      <w:lvlJc w:val="right"/>
      <w:pPr>
        <w:ind w:left="4320" w:hanging="360"/>
      </w:pPr>
      <w:rPr>
        <w:u w:val="none"/>
      </w:rPr>
    </w:lvl>
    <w:lvl w:ilvl="6" w:tentative="0">
      <w:start w:val="1"/>
      <w:numFmt w:val="decimal"/>
      <w:lvlText w:val="%1.%2.%3.%4.%5.%6.%7."/>
      <w:lvlJc w:val="right"/>
      <w:pPr>
        <w:ind w:left="5040" w:hanging="360"/>
      </w:pPr>
      <w:rPr>
        <w:u w:val="none"/>
      </w:rPr>
    </w:lvl>
    <w:lvl w:ilvl="7" w:tentative="0">
      <w:start w:val="1"/>
      <w:numFmt w:val="decimal"/>
      <w:lvlText w:val="%1.%2.%3.%4.%5.%6.%7.%8."/>
      <w:lvlJc w:val="right"/>
      <w:pPr>
        <w:ind w:left="5760" w:hanging="360"/>
      </w:pPr>
      <w:rPr>
        <w:u w:val="none"/>
      </w:rPr>
    </w:lvl>
    <w:lvl w:ilvl="8" w:tentative="0">
      <w:start w:val="1"/>
      <w:numFmt w:val="decimal"/>
      <w:lvlText w:val="%1.%2.%3.%4.%5.%6.%7.%8.%9."/>
      <w:lvlJc w:val="right"/>
      <w:pPr>
        <w:ind w:left="6480" w:hanging="360"/>
      </w:pPr>
      <w:rPr>
        <w:u w:val="none"/>
      </w:rPr>
    </w:lvl>
  </w:abstractNum>
  <w:abstractNum w:abstractNumId="13">
    <w:nsid w:val="0248C179"/>
    <w:multiLevelType w:val="multilevel"/>
    <w:tmpl w:val="0248C179"/>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14">
    <w:nsid w:val="03D62ECE"/>
    <w:multiLevelType w:val="multilevel"/>
    <w:tmpl w:val="03D62ECE"/>
    <w:lvl w:ilvl="0" w:tentative="0">
      <w:start w:val="1"/>
      <w:numFmt w:val="decimal"/>
      <w:lvlText w:val="%1."/>
      <w:lvlJc w:val="right"/>
      <w:pPr>
        <w:ind w:left="720" w:hanging="360"/>
      </w:pPr>
      <w:rPr>
        <w:sz w:val="24"/>
        <w:szCs w:val="24"/>
        <w:u w:val="none"/>
      </w:rPr>
    </w:lvl>
    <w:lvl w:ilvl="1" w:tentative="0">
      <w:start w:val="1"/>
      <w:numFmt w:val="decimal"/>
      <w:lvlText w:val="%1.%2."/>
      <w:lvlJc w:val="right"/>
      <w:pPr>
        <w:ind w:left="1440" w:hanging="360"/>
      </w:pPr>
      <w:rPr>
        <w:rFonts w:ascii="Arial" w:hAnsi="Arial" w:eastAsia="Arial" w:cs="Arial"/>
        <w:b w:val="0"/>
        <w:u w:val="none"/>
      </w:rPr>
    </w:lvl>
    <w:lvl w:ilvl="2" w:tentative="0">
      <w:start w:val="1"/>
      <w:numFmt w:val="decimal"/>
      <w:lvlText w:val="%1.%2.%3."/>
      <w:lvlJc w:val="right"/>
      <w:pPr>
        <w:ind w:left="2160" w:hanging="360"/>
      </w:pPr>
      <w:rPr>
        <w:u w:val="none"/>
      </w:rPr>
    </w:lvl>
    <w:lvl w:ilvl="3" w:tentative="0">
      <w:start w:val="1"/>
      <w:numFmt w:val="decimal"/>
      <w:lvlText w:val="%1.%2.%3.%4."/>
      <w:lvlJc w:val="right"/>
      <w:pPr>
        <w:ind w:left="2880" w:hanging="360"/>
      </w:pPr>
      <w:rPr>
        <w:u w:val="none"/>
      </w:rPr>
    </w:lvl>
    <w:lvl w:ilvl="4" w:tentative="0">
      <w:start w:val="1"/>
      <w:numFmt w:val="decimal"/>
      <w:lvlText w:val="%1.%2.%3.%4.%5."/>
      <w:lvlJc w:val="right"/>
      <w:pPr>
        <w:ind w:left="3600" w:hanging="360"/>
      </w:pPr>
      <w:rPr>
        <w:u w:val="none"/>
      </w:rPr>
    </w:lvl>
    <w:lvl w:ilvl="5" w:tentative="0">
      <w:start w:val="1"/>
      <w:numFmt w:val="decimal"/>
      <w:lvlText w:val="%1.%2.%3.%4.%5.%6."/>
      <w:lvlJc w:val="right"/>
      <w:pPr>
        <w:ind w:left="4320" w:hanging="360"/>
      </w:pPr>
      <w:rPr>
        <w:u w:val="none"/>
      </w:rPr>
    </w:lvl>
    <w:lvl w:ilvl="6" w:tentative="0">
      <w:start w:val="1"/>
      <w:numFmt w:val="decimal"/>
      <w:lvlText w:val="%1.%2.%3.%4.%5.%6.%7."/>
      <w:lvlJc w:val="right"/>
      <w:pPr>
        <w:ind w:left="5040" w:hanging="360"/>
      </w:pPr>
      <w:rPr>
        <w:u w:val="none"/>
      </w:rPr>
    </w:lvl>
    <w:lvl w:ilvl="7" w:tentative="0">
      <w:start w:val="1"/>
      <w:numFmt w:val="decimal"/>
      <w:lvlText w:val="%1.%2.%3.%4.%5.%6.%7.%8."/>
      <w:lvlJc w:val="right"/>
      <w:pPr>
        <w:ind w:left="5760" w:hanging="360"/>
      </w:pPr>
      <w:rPr>
        <w:u w:val="none"/>
      </w:rPr>
    </w:lvl>
    <w:lvl w:ilvl="8" w:tentative="0">
      <w:start w:val="1"/>
      <w:numFmt w:val="decimal"/>
      <w:lvlText w:val="%1.%2.%3.%4.%5.%6.%7.%8.%9."/>
      <w:lvlJc w:val="right"/>
      <w:pPr>
        <w:ind w:left="6480" w:hanging="360"/>
      </w:pPr>
      <w:rPr>
        <w:u w:val="none"/>
      </w:rPr>
    </w:lvl>
  </w:abstractNum>
  <w:abstractNum w:abstractNumId="15">
    <w:nsid w:val="0E640482"/>
    <w:multiLevelType w:val="multilevel"/>
    <w:tmpl w:val="0E6404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25B654F3"/>
    <w:multiLevelType w:val="multilevel"/>
    <w:tmpl w:val="25B654F3"/>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8">
    <w:nsid w:val="2A8F537B"/>
    <w:multiLevelType w:val="multilevel"/>
    <w:tmpl w:val="2A8F537B"/>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19">
    <w:nsid w:val="46A08BB8"/>
    <w:multiLevelType w:val="multilevel"/>
    <w:tmpl w:val="46A08BB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4C1BAE26"/>
    <w:multiLevelType w:val="multilevel"/>
    <w:tmpl w:val="4C1BAE2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1">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59ADCABA"/>
    <w:multiLevelType w:val="multilevel"/>
    <w:tmpl w:val="59ADCAB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3">
    <w:nsid w:val="5A241D34"/>
    <w:multiLevelType w:val="multilevel"/>
    <w:tmpl w:val="5A241D34"/>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24">
    <w:nsid w:val="60382F6E"/>
    <w:multiLevelType w:val="multilevel"/>
    <w:tmpl w:val="60382F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629F7852"/>
    <w:multiLevelType w:val="multilevel"/>
    <w:tmpl w:val="629F78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6">
    <w:nsid w:val="72183CF9"/>
    <w:multiLevelType w:val="multilevel"/>
    <w:tmpl w:val="72183CF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7">
    <w:nsid w:val="77ECEA79"/>
    <w:multiLevelType w:val="multilevel"/>
    <w:tmpl w:val="77ECEA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7C246926"/>
    <w:multiLevelType w:val="multilevel"/>
    <w:tmpl w:val="7C2469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2"/>
  </w:num>
  <w:num w:numId="2">
    <w:abstractNumId w:val="8"/>
  </w:num>
  <w:num w:numId="3">
    <w:abstractNumId w:val="22"/>
  </w:num>
  <w:num w:numId="4">
    <w:abstractNumId w:val="6"/>
  </w:num>
  <w:num w:numId="5">
    <w:abstractNumId w:val="4"/>
  </w:num>
  <w:num w:numId="6">
    <w:abstractNumId w:val="14"/>
  </w:num>
  <w:num w:numId="7">
    <w:abstractNumId w:val="17"/>
  </w:num>
  <w:num w:numId="8">
    <w:abstractNumId w:val="26"/>
  </w:num>
  <w:num w:numId="9">
    <w:abstractNumId w:val="13"/>
  </w:num>
  <w:num w:numId="10">
    <w:abstractNumId w:val="0"/>
  </w:num>
  <w:num w:numId="11">
    <w:abstractNumId w:val="18"/>
  </w:num>
  <w:num w:numId="12">
    <w:abstractNumId w:val="23"/>
  </w:num>
  <w:num w:numId="13">
    <w:abstractNumId w:val="7"/>
  </w:num>
  <w:num w:numId="14">
    <w:abstractNumId w:val="21"/>
  </w:num>
  <w:num w:numId="15">
    <w:abstractNumId w:val="11"/>
  </w:num>
  <w:num w:numId="16">
    <w:abstractNumId w:val="16"/>
  </w:num>
  <w:num w:numId="17">
    <w:abstractNumId w:val="10"/>
  </w:num>
  <w:num w:numId="18">
    <w:abstractNumId w:val="9"/>
  </w:num>
  <w:num w:numId="19">
    <w:abstractNumId w:val="2"/>
  </w:num>
  <w:num w:numId="20">
    <w:abstractNumId w:val="20"/>
  </w:num>
  <w:num w:numId="21">
    <w:abstractNumId w:val="24"/>
  </w:num>
  <w:num w:numId="22">
    <w:abstractNumId w:val="15"/>
  </w:num>
  <w:num w:numId="23">
    <w:abstractNumId w:val="19"/>
  </w:num>
  <w:num w:numId="24">
    <w:abstractNumId w:val="3"/>
  </w:num>
  <w:num w:numId="25">
    <w:abstractNumId w:val="28"/>
  </w:num>
  <w:num w:numId="26">
    <w:abstractNumId w:val="27"/>
  </w:num>
  <w:num w:numId="27">
    <w:abstractNumId w:val="5"/>
  </w:num>
  <w:num w:numId="28">
    <w:abstractNumId w:val="25"/>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C283B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next w:val="1"/>
    <w:qFormat/>
    <w:uiPriority w:val="0"/>
    <w:pPr>
      <w:keepNext/>
      <w:keepLines/>
      <w:pageBreakBefore w:val="0"/>
      <w:spacing w:before="400" w:after="120" w:line="276" w:lineRule="auto"/>
    </w:pPr>
    <w:rPr>
      <w:rFonts w:ascii="Arial" w:hAnsi="Arial" w:eastAsia="Arial" w:cs="Arial"/>
      <w:sz w:val="40"/>
      <w:szCs w:val="40"/>
      <w:lang w:val="en"/>
    </w:rPr>
  </w:style>
  <w:style w:type="paragraph" w:styleId="3">
    <w:name w:val="heading 2"/>
    <w:next w:val="1"/>
    <w:qFormat/>
    <w:uiPriority w:val="0"/>
    <w:pPr>
      <w:keepNext/>
      <w:keepLines/>
      <w:pageBreakBefore w:val="0"/>
      <w:spacing w:before="360" w:after="120" w:line="276" w:lineRule="auto"/>
    </w:pPr>
    <w:rPr>
      <w:rFonts w:ascii="Arial" w:hAnsi="Arial" w:eastAsia="Arial" w:cs="Arial"/>
      <w:sz w:val="32"/>
      <w:szCs w:val="32"/>
      <w:lang w:val="en"/>
    </w:rPr>
  </w:style>
  <w:style w:type="paragraph" w:styleId="4">
    <w:name w:val="heading 3"/>
    <w:next w:val="1"/>
    <w:uiPriority w:val="0"/>
    <w:pPr>
      <w:keepNext/>
      <w:keepLines/>
      <w:pageBreakBefore w:val="0"/>
      <w:spacing w:before="320" w:after="80" w:line="276" w:lineRule="auto"/>
    </w:pPr>
    <w:rPr>
      <w:rFonts w:ascii="Arial" w:hAnsi="Arial" w:eastAsia="Arial" w:cs="Arial"/>
      <w:color w:val="434343"/>
      <w:sz w:val="28"/>
      <w:szCs w:val="28"/>
      <w:lang w:val="en"/>
    </w:rPr>
  </w:style>
  <w:style w:type="paragraph" w:styleId="5">
    <w:name w:val="heading 4"/>
    <w:next w:val="1"/>
    <w:qFormat/>
    <w:uiPriority w:val="0"/>
    <w:pPr>
      <w:keepNext/>
      <w:keepLines/>
      <w:pageBreakBefore w:val="0"/>
      <w:spacing w:before="280" w:after="80" w:line="276" w:lineRule="auto"/>
    </w:pPr>
    <w:rPr>
      <w:rFonts w:ascii="Arial" w:hAnsi="Arial" w:eastAsia="Arial" w:cs="Arial"/>
      <w:color w:val="666666"/>
      <w:sz w:val="24"/>
      <w:szCs w:val="24"/>
      <w:lang w:val="en"/>
    </w:rPr>
  </w:style>
  <w:style w:type="paragraph" w:styleId="6">
    <w:name w:val="heading 5"/>
    <w:next w:val="1"/>
    <w:qFormat/>
    <w:uiPriority w:val="0"/>
    <w:pPr>
      <w:keepNext/>
      <w:keepLines/>
      <w:pageBreakBefore w:val="0"/>
      <w:spacing w:before="240" w:after="80" w:line="276" w:lineRule="auto"/>
    </w:pPr>
    <w:rPr>
      <w:rFonts w:ascii="Arial" w:hAnsi="Arial" w:eastAsia="Arial" w:cs="Arial"/>
      <w:color w:val="666666"/>
      <w:sz w:val="22"/>
      <w:szCs w:val="22"/>
      <w:lang w:val="en"/>
    </w:rPr>
  </w:style>
  <w:style w:type="paragraph" w:styleId="7">
    <w:name w:val="heading 6"/>
    <w:next w:val="1"/>
    <w:qFormat/>
    <w:uiPriority w:val="0"/>
    <w:pPr>
      <w:keepNext/>
      <w:keepLines/>
      <w:pageBreakBefore w:val="0"/>
      <w:spacing w:before="240" w:after="80" w:line="276" w:lineRule="auto"/>
    </w:pPr>
    <w:rPr>
      <w:rFonts w:ascii="Arial" w:hAnsi="Arial" w:eastAsia="Arial" w:cs="Arial"/>
      <w:i/>
      <w:color w:val="666666"/>
      <w:sz w:val="22"/>
      <w:szCs w:val="22"/>
      <w:lang w:val="en"/>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320" w:line="276" w:lineRule="auto"/>
      <w:ind w:left="0" w:right="0" w:firstLine="0"/>
      <w:jc w:val="left"/>
    </w:pPr>
    <w:rPr>
      <w:rFonts w:ascii="Arial" w:hAnsi="Arial" w:eastAsia="Arial" w:cs="Arial"/>
      <w:color w:val="666666"/>
      <w:sz w:val="30"/>
      <w:szCs w:val="30"/>
      <w:u w:val="none"/>
      <w:shd w:val="clear" w:fill="auto"/>
      <w:vertAlign w:val="baseline"/>
    </w:rPr>
  </w:style>
  <w:style w:type="paragraph" w:styleId="11">
    <w:name w:val="Title"/>
    <w:next w:val="1"/>
    <w:qFormat/>
    <w:uiPriority w:val="0"/>
    <w:pPr>
      <w:keepNext/>
      <w:keepLines/>
      <w:pageBreakBefore w:val="0"/>
      <w:spacing w:before="0" w:after="60" w:line="276" w:lineRule="auto"/>
    </w:pPr>
    <w:rPr>
      <w:rFonts w:ascii="Arial" w:hAnsi="Arial" w:eastAsia="Arial" w:cs="Arial"/>
      <w:sz w:val="52"/>
      <w:szCs w:val="52"/>
      <w:lang w:val="en"/>
    </w:rPr>
  </w:style>
  <w:style w:type="table" w:customStyle="1" w:styleId="12">
    <w:name w:val="Table Normal11"/>
    <w:qFormat/>
    <w:uiPriority w:val="0"/>
  </w:style>
  <w:style w:type="table" w:customStyle="1" w:styleId="13">
    <w:name w:val="Table Normal2"/>
    <w:qFormat/>
    <w:uiPriority w:val="0"/>
  </w:style>
  <w:style w:type="table" w:customStyle="1" w:styleId="14">
    <w:name w:val="Table Normal1"/>
    <w:qFormat/>
    <w:uiPriority w:val="0"/>
  </w:style>
  <w:style w:type="table" w:customStyle="1" w:styleId="15">
    <w:name w:val="_Style 10"/>
    <w:basedOn w:val="14"/>
    <w:qFormat/>
    <w:uiPriority w:val="0"/>
    <w:tblPr>
      <w:tblCellMar>
        <w:top w:w="100" w:type="dxa"/>
        <w:left w:w="100" w:type="dxa"/>
        <w:bottom w:w="100" w:type="dxa"/>
        <w:right w:w="100" w:type="dxa"/>
      </w:tblCellMar>
    </w:tblPr>
  </w:style>
  <w:style w:type="table" w:customStyle="1" w:styleId="16">
    <w:name w:val="_Style 11"/>
    <w:basedOn w:val="14"/>
    <w:qFormat/>
    <w:uiPriority w:val="0"/>
    <w:tblPr>
      <w:tblCellMar>
        <w:top w:w="100" w:type="dxa"/>
        <w:left w:w="100" w:type="dxa"/>
        <w:bottom w:w="100" w:type="dxa"/>
        <w:right w:w="100" w:type="dxa"/>
      </w:tblCellMar>
    </w:tblPr>
  </w:style>
  <w:style w:type="table" w:customStyle="1" w:styleId="17">
    <w:name w:val="_Style 12"/>
    <w:basedOn w:val="14"/>
    <w:qFormat/>
    <w:uiPriority w:val="0"/>
    <w:tblPr>
      <w:tblCellMar>
        <w:top w:w="100" w:type="dxa"/>
        <w:left w:w="100" w:type="dxa"/>
        <w:bottom w:w="100" w:type="dxa"/>
        <w:right w:w="100" w:type="dxa"/>
      </w:tblCellMar>
    </w:tblPr>
  </w:style>
  <w:style w:type="table" w:customStyle="1" w:styleId="18">
    <w:name w:val="_Style 13"/>
    <w:basedOn w:val="14"/>
    <w:qFormat/>
    <w:uiPriority w:val="0"/>
    <w:tblPr>
      <w:tblCellMar>
        <w:top w:w="100" w:type="dxa"/>
        <w:left w:w="100" w:type="dxa"/>
        <w:bottom w:w="100" w:type="dxa"/>
        <w:right w:w="100" w:type="dxa"/>
      </w:tblCellMar>
    </w:tblPr>
  </w:style>
  <w:style w:type="table" w:customStyle="1" w:styleId="19">
    <w:name w:val="_Style 14"/>
    <w:basedOn w:val="14"/>
    <w:qFormat/>
    <w:uiPriority w:val="0"/>
    <w:tblPr>
      <w:tblCellMar>
        <w:top w:w="100" w:type="dxa"/>
        <w:left w:w="100" w:type="dxa"/>
        <w:bottom w:w="100" w:type="dxa"/>
        <w:right w:w="100" w:type="dxa"/>
      </w:tblCellMar>
    </w:tblPr>
  </w:style>
  <w:style w:type="table" w:customStyle="1" w:styleId="20">
    <w:name w:val="_Style 15"/>
    <w:basedOn w:val="14"/>
    <w:qFormat/>
    <w:uiPriority w:val="0"/>
    <w:tblPr>
      <w:tblCellMar>
        <w:top w:w="100" w:type="dxa"/>
        <w:left w:w="100" w:type="dxa"/>
        <w:bottom w:w="100" w:type="dxa"/>
        <w:right w:w="100" w:type="dxa"/>
      </w:tblCellMar>
    </w:tblPr>
  </w:style>
  <w:style w:type="table" w:customStyle="1" w:styleId="21">
    <w:name w:val="_Style 16"/>
    <w:basedOn w:val="14"/>
    <w:qFormat/>
    <w:uiPriority w:val="0"/>
    <w:tblPr>
      <w:tblCellMar>
        <w:top w:w="100" w:type="dxa"/>
        <w:left w:w="100" w:type="dxa"/>
        <w:bottom w:w="100" w:type="dxa"/>
        <w:right w:w="100" w:type="dxa"/>
      </w:tblCellMar>
    </w:tblPr>
  </w:style>
  <w:style w:type="table" w:customStyle="1" w:styleId="22">
    <w:name w:val="_Style 17"/>
    <w:basedOn w:val="14"/>
    <w:qFormat/>
    <w:uiPriority w:val="0"/>
    <w:tblPr>
      <w:tblCellMar>
        <w:top w:w="100" w:type="dxa"/>
        <w:left w:w="100" w:type="dxa"/>
        <w:bottom w:w="100" w:type="dxa"/>
        <w:right w:w="100" w:type="dxa"/>
      </w:tblCellMar>
    </w:tblPr>
  </w:style>
  <w:style w:type="table" w:customStyle="1" w:styleId="23">
    <w:name w:val="_Style 39"/>
    <w:basedOn w:val="12"/>
    <w:qFormat/>
    <w:uiPriority w:val="0"/>
    <w:tblPr>
      <w:tblCellMar>
        <w:top w:w="100" w:type="dxa"/>
        <w:left w:w="100" w:type="dxa"/>
        <w:bottom w:w="100" w:type="dxa"/>
        <w:right w:w="100" w:type="dxa"/>
      </w:tblCellMar>
    </w:tblPr>
  </w:style>
  <w:style w:type="table" w:customStyle="1" w:styleId="24">
    <w:name w:val="_Style 40"/>
    <w:basedOn w:val="12"/>
    <w:qFormat/>
    <w:uiPriority w:val="0"/>
    <w:tblPr>
      <w:tblCellMar>
        <w:top w:w="100" w:type="dxa"/>
        <w:left w:w="100" w:type="dxa"/>
        <w:bottom w:w="100" w:type="dxa"/>
        <w:right w:w="100" w:type="dxa"/>
      </w:tblCellMar>
    </w:tblPr>
  </w:style>
  <w:style w:type="table" w:customStyle="1" w:styleId="25">
    <w:name w:val="_Style 41"/>
    <w:basedOn w:val="12"/>
    <w:qFormat/>
    <w:uiPriority w:val="0"/>
    <w:tblPr>
      <w:tblCellMar>
        <w:top w:w="100" w:type="dxa"/>
        <w:left w:w="100" w:type="dxa"/>
        <w:bottom w:w="100" w:type="dxa"/>
        <w:right w:w="100" w:type="dxa"/>
      </w:tblCellMar>
    </w:tblPr>
  </w:style>
  <w:style w:type="table" w:customStyle="1" w:styleId="26">
    <w:name w:val="_Style 42"/>
    <w:basedOn w:val="12"/>
    <w:qFormat/>
    <w:uiPriority w:val="0"/>
    <w:tblPr>
      <w:tblCellMar>
        <w:top w:w="100" w:type="dxa"/>
        <w:left w:w="100" w:type="dxa"/>
        <w:bottom w:w="100" w:type="dxa"/>
        <w:right w:w="100" w:type="dxa"/>
      </w:tblCellMar>
    </w:tblPr>
  </w:style>
  <w:style w:type="table" w:customStyle="1" w:styleId="27">
    <w:name w:val="_Style 43"/>
    <w:basedOn w:val="12"/>
    <w:qFormat/>
    <w:uiPriority w:val="0"/>
    <w:tblPr>
      <w:tblCellMar>
        <w:top w:w="100" w:type="dxa"/>
        <w:left w:w="100" w:type="dxa"/>
        <w:bottom w:w="100" w:type="dxa"/>
        <w:right w:w="100" w:type="dxa"/>
      </w:tblCellMar>
    </w:tblPr>
  </w:style>
  <w:style w:type="table" w:customStyle="1" w:styleId="28">
    <w:name w:val="_Style 44"/>
    <w:basedOn w:val="12"/>
    <w:qFormat/>
    <w:uiPriority w:val="0"/>
    <w:tblPr>
      <w:tblCellMar>
        <w:top w:w="100" w:type="dxa"/>
        <w:left w:w="100" w:type="dxa"/>
        <w:bottom w:w="100" w:type="dxa"/>
        <w:right w:w="100" w:type="dxa"/>
      </w:tblCellMar>
    </w:tblPr>
  </w:style>
  <w:style w:type="table" w:customStyle="1" w:styleId="29">
    <w:name w:val="_Style 45"/>
    <w:basedOn w:val="12"/>
    <w:qFormat/>
    <w:uiPriority w:val="0"/>
    <w:tblPr>
      <w:tblCellMar>
        <w:top w:w="100" w:type="dxa"/>
        <w:left w:w="100" w:type="dxa"/>
        <w:bottom w:w="100" w:type="dxa"/>
        <w:right w:w="100" w:type="dxa"/>
      </w:tblCellMar>
    </w:tblPr>
  </w:style>
  <w:style w:type="table" w:customStyle="1" w:styleId="30">
    <w:name w:val="_Style 46"/>
    <w:basedOn w:val="12"/>
    <w:qFormat/>
    <w:uiPriority w:val="0"/>
    <w:tblPr>
      <w:tblCellMar>
        <w:top w:w="100" w:type="dxa"/>
        <w:left w:w="100" w:type="dxa"/>
        <w:bottom w:w="100" w:type="dxa"/>
        <w:right w:w="100" w:type="dxa"/>
      </w:tblCellMar>
    </w:tblPr>
  </w:style>
  <w:style w:type="table" w:customStyle="1" w:styleId="31">
    <w:name w:val="_Style 48"/>
    <w:uiPriority w:val="0"/>
    <w:tblPr>
      <w:tblCellMar>
        <w:top w:w="100" w:type="dxa"/>
        <w:left w:w="100" w:type="dxa"/>
        <w:bottom w:w="100" w:type="dxa"/>
        <w:right w:w="100" w:type="dxa"/>
      </w:tblCellMar>
    </w:tblPr>
  </w:style>
  <w:style w:type="table" w:customStyle="1" w:styleId="32">
    <w:name w:val="_Style 49"/>
    <w:uiPriority w:val="0"/>
    <w:tblPr>
      <w:tblCellMar>
        <w:top w:w="100" w:type="dxa"/>
        <w:left w:w="100" w:type="dxa"/>
        <w:bottom w:w="100" w:type="dxa"/>
        <w:right w:w="100" w:type="dxa"/>
      </w:tblCellMar>
    </w:tblPr>
  </w:style>
  <w:style w:type="table" w:customStyle="1" w:styleId="33">
    <w:name w:val="_Style 50"/>
    <w:uiPriority w:val="0"/>
    <w:tblPr>
      <w:tblCellMar>
        <w:top w:w="100" w:type="dxa"/>
        <w:left w:w="100" w:type="dxa"/>
        <w:bottom w:w="100" w:type="dxa"/>
        <w:right w:w="100" w:type="dxa"/>
      </w:tblCellMar>
    </w:tblPr>
  </w:style>
  <w:style w:type="table" w:customStyle="1" w:styleId="34">
    <w:name w:val="_Style 51"/>
    <w:uiPriority w:val="0"/>
    <w:tblPr>
      <w:tblCellMar>
        <w:top w:w="100" w:type="dxa"/>
        <w:left w:w="100" w:type="dxa"/>
        <w:bottom w:w="100" w:type="dxa"/>
        <w:right w:w="100" w:type="dxa"/>
      </w:tblCellMar>
    </w:tblPr>
  </w:style>
  <w:style w:type="table" w:customStyle="1" w:styleId="35">
    <w:name w:val="_Style 52"/>
    <w:uiPriority w:val="0"/>
    <w:tblPr>
      <w:tblCellMar>
        <w:top w:w="100" w:type="dxa"/>
        <w:left w:w="100" w:type="dxa"/>
        <w:bottom w:w="100" w:type="dxa"/>
        <w:right w:w="100" w:type="dxa"/>
      </w:tblCellMar>
    </w:tblPr>
  </w:style>
  <w:style w:type="table" w:customStyle="1" w:styleId="36">
    <w:name w:val="_Style 53"/>
    <w:uiPriority w:val="0"/>
    <w:tblPr>
      <w:tblCellMar>
        <w:top w:w="100" w:type="dxa"/>
        <w:left w:w="100" w:type="dxa"/>
        <w:bottom w:w="100" w:type="dxa"/>
        <w:right w:w="100" w:type="dxa"/>
      </w:tblCellMar>
    </w:tblPr>
  </w:style>
  <w:style w:type="table" w:customStyle="1" w:styleId="37">
    <w:name w:val="_Style 54"/>
    <w:uiPriority w:val="0"/>
    <w:tblPr>
      <w:tblCellMar>
        <w:top w:w="100" w:type="dxa"/>
        <w:left w:w="100" w:type="dxa"/>
        <w:bottom w:w="100" w:type="dxa"/>
        <w:right w:w="100" w:type="dxa"/>
      </w:tblCellMar>
    </w:tblPr>
  </w:style>
  <w:style w:type="table" w:customStyle="1" w:styleId="38">
    <w:name w:val="_Style 55"/>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k5OGHEPpPWCOK6VqpWrWwhcZyA==">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</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10</Pages>
  <TotalTime>0</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2024-03-19T15:14:00Z</dcterms:created>
  <dc:creator>olusholababatunde</dc:creator>
  <cp:lastModifiedBy>WPS_1707122691</cp:lastModifiedBy>
  <dcterms:modified xsi:type="dcterms:W3CDTF">2024-06-04T11:05:44Z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B43B673868EF4C30A4028DC1D77E2B83_12</vt:lpwstr>
  </property>
</Properties>
</file>